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312" w:rsidRPr="00BE7590" w:rsidRDefault="002E4312" w:rsidP="00FC7B8A">
      <w:pPr>
        <w:spacing w:before="60" w:after="60"/>
        <w:ind w:firstLine="883"/>
        <w:jc w:val="center"/>
        <w:rPr>
          <w:rFonts w:eastAsia="楷体_GB2312"/>
          <w:b/>
          <w:spacing w:val="40"/>
          <w:sz w:val="36"/>
        </w:rPr>
      </w:pPr>
    </w:p>
    <w:p w:rsidR="0042689F" w:rsidRPr="00BE7590" w:rsidRDefault="0042689F" w:rsidP="0042689F">
      <w:pPr>
        <w:spacing w:before="60" w:after="60"/>
        <w:ind w:firstLine="883"/>
        <w:jc w:val="center"/>
        <w:rPr>
          <w:rFonts w:eastAsia="楷体_GB2312"/>
          <w:b/>
          <w:spacing w:val="40"/>
          <w:sz w:val="36"/>
        </w:rPr>
      </w:pPr>
    </w:p>
    <w:p w:rsidR="0042689F" w:rsidRPr="00BE7590" w:rsidRDefault="0042689F" w:rsidP="0042689F">
      <w:pPr>
        <w:spacing w:before="60" w:after="60"/>
        <w:ind w:firstLine="883"/>
        <w:jc w:val="center"/>
        <w:rPr>
          <w:rFonts w:eastAsia="楷体_GB2312"/>
          <w:b/>
          <w:spacing w:val="40"/>
          <w:sz w:val="36"/>
        </w:rPr>
      </w:pPr>
    </w:p>
    <w:p w:rsidR="0042689F" w:rsidRPr="00BE7590" w:rsidRDefault="0042689F" w:rsidP="0042689F">
      <w:pPr>
        <w:spacing w:before="60" w:after="60"/>
        <w:ind w:firstLineChars="0" w:firstLine="0"/>
        <w:jc w:val="center"/>
        <w:rPr>
          <w:rFonts w:eastAsia="楷体_GB2312"/>
          <w:b/>
          <w:spacing w:val="40"/>
          <w:sz w:val="36"/>
        </w:rPr>
      </w:pPr>
      <w:r w:rsidRPr="00BE7590">
        <w:rPr>
          <w:rFonts w:eastAsia="楷体_GB2312"/>
          <w:b/>
          <w:noProof/>
          <w:spacing w:val="40"/>
          <w:sz w:val="36"/>
        </w:rPr>
        <w:drawing>
          <wp:inline distT="0" distB="0" distL="0" distR="0">
            <wp:extent cx="2133600" cy="400050"/>
            <wp:effectExtent l="0" t="0" r="0" b="0"/>
            <wp:docPr id="10" name="图片 10"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600" cy="400050"/>
                    </a:xfrm>
                    <a:prstGeom prst="rect">
                      <a:avLst/>
                    </a:prstGeom>
                    <a:noFill/>
                    <a:ln>
                      <a:noFill/>
                    </a:ln>
                  </pic:spPr>
                </pic:pic>
              </a:graphicData>
            </a:graphic>
          </wp:inline>
        </w:drawing>
      </w:r>
    </w:p>
    <w:p w:rsidR="0042689F" w:rsidRPr="00BE7590" w:rsidRDefault="0042689F" w:rsidP="0042689F">
      <w:pPr>
        <w:spacing w:before="60" w:after="60"/>
        <w:ind w:firstLine="883"/>
        <w:jc w:val="center"/>
        <w:rPr>
          <w:rFonts w:eastAsia="楷体_GB2312"/>
          <w:b/>
          <w:spacing w:val="40"/>
          <w:sz w:val="36"/>
        </w:rPr>
      </w:pPr>
    </w:p>
    <w:p w:rsidR="0042689F" w:rsidRPr="00BE7590" w:rsidRDefault="0042689F" w:rsidP="0042689F">
      <w:pPr>
        <w:spacing w:before="60" w:after="60"/>
        <w:ind w:firstLineChars="0" w:firstLine="0"/>
        <w:jc w:val="center"/>
        <w:rPr>
          <w:b/>
          <w:spacing w:val="40"/>
          <w:sz w:val="48"/>
        </w:rPr>
      </w:pPr>
      <w:r w:rsidRPr="00BE7590">
        <w:rPr>
          <w:rFonts w:hAnsi="Roman PS"/>
          <w:b/>
          <w:spacing w:val="40"/>
          <w:sz w:val="48"/>
        </w:rPr>
        <w:t>毕业设计（论文）开题报告</w:t>
      </w:r>
    </w:p>
    <w:p w:rsidR="0042689F" w:rsidRPr="00BE7590" w:rsidRDefault="0042689F" w:rsidP="0042689F">
      <w:pPr>
        <w:spacing w:before="60" w:after="60"/>
        <w:ind w:firstLine="643"/>
        <w:rPr>
          <w:b/>
          <w:sz w:val="32"/>
        </w:rPr>
      </w:pPr>
    </w:p>
    <w:p w:rsidR="0042689F" w:rsidRPr="00BE7590" w:rsidRDefault="0042689F" w:rsidP="0042689F">
      <w:pPr>
        <w:spacing w:before="60" w:after="60"/>
        <w:ind w:firstLineChars="0" w:firstLine="0"/>
        <w:rPr>
          <w:b/>
          <w:sz w:val="32"/>
        </w:rPr>
      </w:pPr>
    </w:p>
    <w:p w:rsidR="0042689F" w:rsidRPr="00BE7590" w:rsidRDefault="0042689F" w:rsidP="0042689F">
      <w:pPr>
        <w:spacing w:before="60" w:after="60"/>
        <w:ind w:firstLineChars="0" w:firstLine="0"/>
        <w:rPr>
          <w:b/>
          <w:sz w:val="36"/>
        </w:rPr>
      </w:pPr>
      <w:r w:rsidRPr="00BE7590">
        <w:rPr>
          <w:b/>
          <w:sz w:val="36"/>
        </w:rPr>
        <w:t>题</w:t>
      </w:r>
      <w:r w:rsidRPr="00BE7590">
        <w:rPr>
          <w:b/>
          <w:sz w:val="36"/>
        </w:rPr>
        <w:t xml:space="preserve"> </w:t>
      </w:r>
      <w:r w:rsidRPr="00BE7590">
        <w:rPr>
          <w:b/>
          <w:sz w:val="36"/>
        </w:rPr>
        <w:t>目：</w:t>
      </w:r>
      <w:r w:rsidRPr="0042689F">
        <w:rPr>
          <w:b/>
          <w:sz w:val="36"/>
        </w:rPr>
        <w:t>基于</w:t>
      </w:r>
      <w:r w:rsidRPr="0042689F">
        <w:rPr>
          <w:b/>
          <w:sz w:val="36"/>
        </w:rPr>
        <w:t>RDMA</w:t>
      </w:r>
      <w:r w:rsidRPr="0042689F">
        <w:rPr>
          <w:b/>
          <w:sz w:val="36"/>
        </w:rPr>
        <w:t>与</w:t>
      </w:r>
      <w:r w:rsidRPr="0042689F">
        <w:rPr>
          <w:b/>
          <w:sz w:val="36"/>
        </w:rPr>
        <w:t>NVM</w:t>
      </w:r>
      <w:r w:rsidRPr="0042689F">
        <w:rPr>
          <w:b/>
          <w:sz w:val="36"/>
        </w:rPr>
        <w:t>的低延迟分布式存储系统</w:t>
      </w:r>
    </w:p>
    <w:p w:rsidR="0042689F" w:rsidRPr="00BE7590" w:rsidRDefault="0042689F" w:rsidP="0042689F">
      <w:pPr>
        <w:spacing w:before="60" w:after="60" w:line="360" w:lineRule="auto"/>
        <w:ind w:firstLine="643"/>
        <w:rPr>
          <w:b/>
          <w:sz w:val="32"/>
        </w:rPr>
      </w:pPr>
    </w:p>
    <w:p w:rsidR="0042689F" w:rsidRPr="00BE7590" w:rsidRDefault="0042689F" w:rsidP="0042689F">
      <w:pPr>
        <w:spacing w:before="60" w:after="60" w:line="360" w:lineRule="auto"/>
        <w:ind w:firstLine="643"/>
        <w:rPr>
          <w:b/>
          <w:sz w:val="32"/>
          <w:u w:val="single"/>
        </w:rPr>
      </w:pPr>
    </w:p>
    <w:p w:rsidR="0042689F" w:rsidRPr="00BE7590" w:rsidRDefault="0042689F" w:rsidP="0042689F">
      <w:pPr>
        <w:spacing w:before="60" w:after="60" w:line="360" w:lineRule="auto"/>
        <w:ind w:firstLine="643"/>
        <w:rPr>
          <w:b/>
          <w:sz w:val="32"/>
          <w:u w:val="single"/>
        </w:rPr>
      </w:pPr>
    </w:p>
    <w:p w:rsidR="0042689F" w:rsidRPr="00BE7590" w:rsidRDefault="0042689F" w:rsidP="0042689F">
      <w:pPr>
        <w:spacing w:before="60" w:after="60" w:line="360" w:lineRule="auto"/>
        <w:ind w:firstLine="643"/>
        <w:rPr>
          <w:b/>
          <w:sz w:val="32"/>
          <w:u w:val="single"/>
        </w:rPr>
      </w:pPr>
    </w:p>
    <w:p w:rsidR="0042689F" w:rsidRPr="00BE7590" w:rsidRDefault="0042689F" w:rsidP="0042689F">
      <w:pPr>
        <w:spacing w:beforeLines="80" w:before="192" w:after="60" w:line="360" w:lineRule="auto"/>
        <w:ind w:right="-9" w:firstLineChars="686" w:firstLine="2204"/>
        <w:rPr>
          <w:b/>
          <w:sz w:val="32"/>
          <w:u w:val="single"/>
        </w:rPr>
      </w:pPr>
      <w:r w:rsidRPr="00BE7590">
        <w:rPr>
          <w:b/>
          <w:sz w:val="32"/>
        </w:rPr>
        <w:t>专</w:t>
      </w:r>
      <w:r w:rsidRPr="00BE7590">
        <w:rPr>
          <w:b/>
          <w:sz w:val="32"/>
        </w:rPr>
        <w:t xml:space="preserve">    </w:t>
      </w:r>
      <w:r w:rsidRPr="00BE7590">
        <w:rPr>
          <w:b/>
          <w:sz w:val="32"/>
        </w:rPr>
        <w:t>业</w:t>
      </w:r>
      <w:r w:rsidRPr="00BE7590">
        <w:rPr>
          <w:b/>
          <w:sz w:val="32"/>
        </w:rPr>
        <w:t xml:space="preserve"> </w:t>
      </w:r>
      <w:r>
        <w:rPr>
          <w:b/>
          <w:sz w:val="32"/>
          <w:u w:val="single"/>
        </w:rPr>
        <w:t xml:space="preserve">  </w:t>
      </w:r>
      <w:r w:rsidRPr="00BE7590">
        <w:rPr>
          <w:b/>
          <w:sz w:val="32"/>
          <w:u w:val="single"/>
        </w:rPr>
        <w:t xml:space="preserve"> </w:t>
      </w:r>
      <w:r>
        <w:rPr>
          <w:b/>
          <w:sz w:val="32"/>
          <w:u w:val="single"/>
        </w:rPr>
        <w:t>计算机科学与技术</w:t>
      </w:r>
      <w:r>
        <w:rPr>
          <w:rFonts w:hint="eastAsia"/>
          <w:b/>
          <w:sz w:val="32"/>
          <w:u w:val="single"/>
        </w:rPr>
        <w:t xml:space="preserve"> </w:t>
      </w:r>
      <w:r w:rsidRPr="00BE7590">
        <w:rPr>
          <w:b/>
          <w:sz w:val="32"/>
          <w:u w:val="single"/>
        </w:rPr>
        <w:t xml:space="preserve"> </w:t>
      </w:r>
    </w:p>
    <w:p w:rsidR="0042689F" w:rsidRPr="00BE7590" w:rsidRDefault="0042689F" w:rsidP="0042689F">
      <w:pPr>
        <w:spacing w:beforeLines="80" w:before="192" w:after="60" w:line="360" w:lineRule="auto"/>
        <w:ind w:firstLineChars="686" w:firstLine="2204"/>
        <w:rPr>
          <w:b/>
          <w:sz w:val="32"/>
          <w:u w:val="single"/>
        </w:rPr>
      </w:pPr>
      <w:r w:rsidRPr="00BE7590">
        <w:rPr>
          <w:b/>
          <w:sz w:val="32"/>
        </w:rPr>
        <w:t>学</w:t>
      </w:r>
      <w:r w:rsidRPr="00BE7590">
        <w:rPr>
          <w:b/>
          <w:sz w:val="32"/>
        </w:rPr>
        <w:t xml:space="preserve">    </w:t>
      </w:r>
      <w:r w:rsidRPr="00BE7590">
        <w:rPr>
          <w:b/>
          <w:sz w:val="32"/>
        </w:rPr>
        <w:t>生</w:t>
      </w:r>
      <w:r w:rsidRPr="00BE7590">
        <w:rPr>
          <w:b/>
          <w:sz w:val="32"/>
        </w:rPr>
        <w:t xml:space="preserve"> </w:t>
      </w:r>
      <w:r w:rsidRPr="00BE7590">
        <w:rPr>
          <w:b/>
          <w:sz w:val="32"/>
          <w:u w:val="single"/>
        </w:rPr>
        <w:t xml:space="preserve">   </w:t>
      </w:r>
      <w:r>
        <w:rPr>
          <w:b/>
          <w:sz w:val="32"/>
          <w:u w:val="single"/>
        </w:rPr>
        <w:t xml:space="preserve"> </w:t>
      </w:r>
      <w:r>
        <w:rPr>
          <w:b/>
          <w:sz w:val="32"/>
          <w:u w:val="single"/>
        </w:rPr>
        <w:t>张婉茹</w:t>
      </w:r>
      <w:r w:rsidRPr="00BE7590">
        <w:rPr>
          <w:b/>
          <w:sz w:val="32"/>
          <w:u w:val="single"/>
        </w:rPr>
        <w:t xml:space="preserve">           </w:t>
      </w:r>
    </w:p>
    <w:p w:rsidR="0042689F" w:rsidRPr="00BE7590" w:rsidRDefault="0042689F" w:rsidP="0042689F">
      <w:pPr>
        <w:spacing w:beforeLines="80" w:before="192" w:after="60" w:line="360" w:lineRule="auto"/>
        <w:ind w:right="-9" w:firstLineChars="686" w:firstLine="2204"/>
        <w:rPr>
          <w:b/>
          <w:sz w:val="32"/>
          <w:u w:val="single"/>
        </w:rPr>
      </w:pPr>
      <w:r w:rsidRPr="00BE7590">
        <w:rPr>
          <w:b/>
          <w:sz w:val="32"/>
        </w:rPr>
        <w:t>学</w:t>
      </w:r>
      <w:r w:rsidRPr="00BE7590">
        <w:rPr>
          <w:b/>
          <w:sz w:val="32"/>
        </w:rPr>
        <w:t xml:space="preserve">    </w:t>
      </w:r>
      <w:r w:rsidRPr="00BE7590">
        <w:rPr>
          <w:b/>
          <w:sz w:val="32"/>
        </w:rPr>
        <w:t>号</w:t>
      </w:r>
      <w:r w:rsidRPr="00BE7590">
        <w:rPr>
          <w:b/>
          <w:sz w:val="32"/>
        </w:rPr>
        <w:t xml:space="preserve"> </w:t>
      </w:r>
      <w:r w:rsidRPr="00BE7590">
        <w:rPr>
          <w:b/>
          <w:sz w:val="32"/>
          <w:u w:val="single"/>
        </w:rPr>
        <w:t xml:space="preserve">    </w:t>
      </w:r>
      <w:r>
        <w:rPr>
          <w:b/>
          <w:sz w:val="32"/>
          <w:u w:val="single"/>
        </w:rPr>
        <w:t xml:space="preserve">1170500116 </w:t>
      </w:r>
      <w:r w:rsidRPr="00BE7590">
        <w:rPr>
          <w:b/>
          <w:sz w:val="32"/>
          <w:u w:val="single"/>
        </w:rPr>
        <w:t xml:space="preserve">       </w:t>
      </w:r>
    </w:p>
    <w:p w:rsidR="0042689F" w:rsidRPr="00BE7590" w:rsidRDefault="0042689F" w:rsidP="0042689F">
      <w:pPr>
        <w:spacing w:beforeLines="80" w:before="192" w:after="60" w:line="360" w:lineRule="auto"/>
        <w:ind w:firstLineChars="686" w:firstLine="2204"/>
        <w:rPr>
          <w:b/>
          <w:sz w:val="32"/>
          <w:u w:val="single"/>
        </w:rPr>
      </w:pPr>
      <w:r w:rsidRPr="00BE7590">
        <w:rPr>
          <w:b/>
          <w:sz w:val="32"/>
        </w:rPr>
        <w:t>指导教师</w:t>
      </w:r>
      <w:r w:rsidRPr="00BE7590">
        <w:rPr>
          <w:b/>
          <w:sz w:val="32"/>
        </w:rPr>
        <w:t xml:space="preserve"> </w:t>
      </w:r>
      <w:r w:rsidRPr="00BE7590">
        <w:rPr>
          <w:b/>
          <w:sz w:val="32"/>
          <w:u w:val="single"/>
        </w:rPr>
        <w:t xml:space="preserve">     </w:t>
      </w:r>
      <w:r>
        <w:rPr>
          <w:b/>
          <w:sz w:val="32"/>
          <w:u w:val="single"/>
        </w:rPr>
        <w:t>王宏志</w:t>
      </w:r>
      <w:r w:rsidRPr="00BE7590">
        <w:rPr>
          <w:b/>
          <w:sz w:val="32"/>
          <w:u w:val="single"/>
        </w:rPr>
        <w:t xml:space="preserve">           </w:t>
      </w:r>
    </w:p>
    <w:p w:rsidR="0042689F" w:rsidRPr="00BE7590" w:rsidRDefault="0042689F" w:rsidP="0042689F">
      <w:pPr>
        <w:spacing w:beforeLines="80" w:before="192" w:after="60" w:line="360" w:lineRule="auto"/>
        <w:ind w:firstLineChars="686" w:firstLine="2204"/>
        <w:rPr>
          <w:b/>
          <w:sz w:val="32"/>
          <w:u w:val="single"/>
        </w:rPr>
      </w:pPr>
      <w:r w:rsidRPr="00BE7590">
        <w:rPr>
          <w:b/>
          <w:sz w:val="32"/>
        </w:rPr>
        <w:t>日</w:t>
      </w:r>
      <w:r w:rsidRPr="00BE7590">
        <w:rPr>
          <w:b/>
          <w:sz w:val="32"/>
        </w:rPr>
        <w:t xml:space="preserve">    </w:t>
      </w:r>
      <w:r w:rsidRPr="00BE7590">
        <w:rPr>
          <w:b/>
          <w:sz w:val="32"/>
        </w:rPr>
        <w:t>期</w:t>
      </w:r>
      <w:r w:rsidRPr="00BE7590">
        <w:rPr>
          <w:b/>
          <w:sz w:val="32"/>
        </w:rPr>
        <w:t xml:space="preserve"> </w:t>
      </w:r>
      <w:r w:rsidRPr="00BE7590">
        <w:rPr>
          <w:b/>
          <w:sz w:val="32"/>
          <w:u w:val="single"/>
        </w:rPr>
        <w:t xml:space="preserve">  </w:t>
      </w:r>
      <w:r>
        <w:rPr>
          <w:b/>
          <w:sz w:val="32"/>
          <w:u w:val="single"/>
        </w:rPr>
        <w:t>2020</w:t>
      </w:r>
      <w:r>
        <w:rPr>
          <w:rFonts w:hint="eastAsia"/>
          <w:b/>
          <w:sz w:val="32"/>
          <w:u w:val="single"/>
        </w:rPr>
        <w:t>年</w:t>
      </w:r>
      <w:r>
        <w:rPr>
          <w:rFonts w:hint="eastAsia"/>
          <w:b/>
          <w:sz w:val="32"/>
          <w:u w:val="single"/>
        </w:rPr>
        <w:t>1</w:t>
      </w:r>
      <w:r>
        <w:rPr>
          <w:b/>
          <w:sz w:val="32"/>
          <w:u w:val="single"/>
        </w:rPr>
        <w:t>2</w:t>
      </w:r>
      <w:r>
        <w:rPr>
          <w:rFonts w:hint="eastAsia"/>
          <w:b/>
          <w:sz w:val="32"/>
          <w:u w:val="single"/>
        </w:rPr>
        <w:t>月</w:t>
      </w:r>
      <w:r>
        <w:rPr>
          <w:rFonts w:hint="eastAsia"/>
          <w:b/>
          <w:sz w:val="32"/>
          <w:u w:val="single"/>
        </w:rPr>
        <w:t>0</w:t>
      </w:r>
      <w:r>
        <w:rPr>
          <w:b/>
          <w:sz w:val="32"/>
          <w:u w:val="single"/>
        </w:rPr>
        <w:t>2</w:t>
      </w:r>
      <w:r>
        <w:rPr>
          <w:rFonts w:hint="eastAsia"/>
          <w:b/>
          <w:sz w:val="32"/>
          <w:u w:val="single"/>
        </w:rPr>
        <w:t>日</w:t>
      </w:r>
      <w:r w:rsidRPr="00BE7590">
        <w:rPr>
          <w:b/>
          <w:sz w:val="32"/>
          <w:u w:val="single"/>
        </w:rPr>
        <w:t xml:space="preserve">   </w:t>
      </w:r>
    </w:p>
    <w:p w:rsidR="0042689F" w:rsidRPr="00BE7590" w:rsidRDefault="0042689F" w:rsidP="0042689F">
      <w:pPr>
        <w:snapToGrid w:val="0"/>
        <w:spacing w:before="60" w:after="60"/>
        <w:ind w:firstLine="643"/>
        <w:rPr>
          <w:b/>
          <w:sz w:val="32"/>
        </w:rPr>
      </w:pPr>
    </w:p>
    <w:p w:rsidR="0042689F" w:rsidRPr="00BE7590" w:rsidRDefault="0042689F" w:rsidP="0042689F">
      <w:pPr>
        <w:snapToGrid w:val="0"/>
        <w:spacing w:before="60" w:after="60"/>
        <w:ind w:firstLine="643"/>
        <w:rPr>
          <w:b/>
          <w:sz w:val="32"/>
        </w:rPr>
      </w:pPr>
    </w:p>
    <w:p w:rsidR="0042689F" w:rsidRPr="00BE7590" w:rsidRDefault="0042689F" w:rsidP="0042689F">
      <w:pPr>
        <w:snapToGrid w:val="0"/>
        <w:spacing w:before="60" w:after="60"/>
        <w:ind w:firstLineChars="0" w:firstLine="0"/>
        <w:jc w:val="center"/>
        <w:rPr>
          <w:rFonts w:eastAsia="隶书"/>
          <w:b/>
          <w:sz w:val="36"/>
          <w:szCs w:val="36"/>
        </w:rPr>
      </w:pPr>
      <w:r w:rsidRPr="00BE7590">
        <w:rPr>
          <w:rFonts w:eastAsia="隶书"/>
          <w:b/>
          <w:sz w:val="36"/>
          <w:szCs w:val="36"/>
        </w:rPr>
        <w:t>哈尔滨工业大学教务处制</w:t>
      </w:r>
    </w:p>
    <w:p w:rsidR="009E6F41" w:rsidRPr="00603084" w:rsidRDefault="002E4312" w:rsidP="00603084">
      <w:pPr>
        <w:pStyle w:val="afff3"/>
        <w:spacing w:before="120" w:after="120"/>
        <w:rPr>
          <w:rFonts w:hint="eastAsia"/>
        </w:rPr>
      </w:pPr>
      <w:r w:rsidRPr="00BE7590">
        <w:lastRenderedPageBreak/>
        <w:t>1</w:t>
      </w:r>
      <w:r w:rsidRPr="00BE7590">
        <w:t>．课题来源及研究的目的和意义</w:t>
      </w:r>
    </w:p>
    <w:p w:rsidR="00C27605" w:rsidRDefault="00C27605" w:rsidP="00C27605">
      <w:pPr>
        <w:pStyle w:val="afff3"/>
        <w:spacing w:before="120" w:after="120"/>
        <w:ind w:firstLine="420"/>
        <w:rPr>
          <w:rFonts w:eastAsia="宋体"/>
          <w:sz w:val="24"/>
        </w:rPr>
      </w:pPr>
      <w:r w:rsidRPr="00C27605">
        <w:rPr>
          <w:rFonts w:eastAsia="宋体" w:hint="eastAsia"/>
          <w:sz w:val="24"/>
        </w:rPr>
        <w:t>随着移动互联网的快速发展，人们的生活与数据有着密切的联系，每个人每天都产生着大量的数据，使得数据量呈现爆发式的增长，海量数据的存储和处理能力也面临前所未有的压力。</w:t>
      </w:r>
      <w:r w:rsidRPr="007526EC">
        <w:rPr>
          <w:rFonts w:eastAsia="宋体"/>
          <w:sz w:val="24"/>
        </w:rPr>
        <w:t>传统计算机体系架构中以</w:t>
      </w:r>
      <w:r w:rsidRPr="007526EC">
        <w:rPr>
          <w:rFonts w:eastAsia="宋体"/>
          <w:sz w:val="24"/>
        </w:rPr>
        <w:t>“</w:t>
      </w:r>
      <w:r w:rsidRPr="007526EC">
        <w:rPr>
          <w:rFonts w:eastAsia="宋体"/>
          <w:sz w:val="24"/>
        </w:rPr>
        <w:t>计算为中心</w:t>
      </w:r>
      <w:r w:rsidRPr="007526EC">
        <w:rPr>
          <w:rFonts w:eastAsia="宋体"/>
          <w:sz w:val="24"/>
        </w:rPr>
        <w:t>”</w:t>
      </w:r>
      <w:r w:rsidRPr="007526EC">
        <w:rPr>
          <w:rFonts w:eastAsia="宋体"/>
          <w:sz w:val="24"/>
        </w:rPr>
        <w:t>的模式</w:t>
      </w:r>
      <w:r w:rsidRPr="007526EC">
        <w:rPr>
          <w:rFonts w:eastAsia="宋体"/>
          <w:sz w:val="24"/>
        </w:rPr>
        <w:t>,</w:t>
      </w:r>
      <w:r w:rsidRPr="007526EC">
        <w:rPr>
          <w:rFonts w:eastAsia="宋体"/>
          <w:sz w:val="24"/>
        </w:rPr>
        <w:t>难以应对数据规模与数据处理能力之间日益突出的矛盾</w:t>
      </w:r>
      <w:r w:rsidRPr="007526EC">
        <w:rPr>
          <w:rFonts w:eastAsia="宋体"/>
          <w:sz w:val="24"/>
        </w:rPr>
        <w:t>,</w:t>
      </w:r>
      <w:r w:rsidRPr="007526EC">
        <w:rPr>
          <w:rFonts w:eastAsia="宋体"/>
          <w:sz w:val="24"/>
        </w:rPr>
        <w:t>现存的计算机体系架构面临着严峻的挑战和生存瓶颈。</w:t>
      </w:r>
    </w:p>
    <w:p w:rsidR="00C27605" w:rsidRDefault="00C27605" w:rsidP="00C27605">
      <w:pPr>
        <w:pStyle w:val="afff3"/>
        <w:spacing w:before="120" w:after="120"/>
        <w:ind w:firstLine="420"/>
        <w:rPr>
          <w:rFonts w:eastAsia="宋体"/>
          <w:sz w:val="24"/>
        </w:rPr>
      </w:pPr>
      <w:r w:rsidRPr="007526EC">
        <w:rPr>
          <w:rFonts w:eastAsia="宋体"/>
          <w:sz w:val="24"/>
        </w:rPr>
        <w:t>近年来</w:t>
      </w:r>
      <w:r w:rsidRPr="007526EC">
        <w:rPr>
          <w:rFonts w:eastAsia="宋体"/>
          <w:sz w:val="24"/>
        </w:rPr>
        <w:t>,</w:t>
      </w:r>
      <w:r w:rsidRPr="007526EC">
        <w:rPr>
          <w:rFonts w:eastAsia="宋体"/>
          <w:sz w:val="24"/>
        </w:rPr>
        <w:t>随着新型非易失性内存介质技术的兴起</w:t>
      </w:r>
      <w:r w:rsidRPr="007526EC">
        <w:rPr>
          <w:rFonts w:eastAsia="宋体"/>
          <w:sz w:val="24"/>
        </w:rPr>
        <w:t>,</w:t>
      </w:r>
      <w:r w:rsidRPr="007526EC">
        <w:rPr>
          <w:rFonts w:eastAsia="宋体"/>
          <w:sz w:val="24"/>
        </w:rPr>
        <w:t>打破传统的体系架构</w:t>
      </w:r>
      <w:r w:rsidRPr="007526EC">
        <w:rPr>
          <w:rFonts w:eastAsia="宋体"/>
          <w:sz w:val="24"/>
        </w:rPr>
        <w:t>,</w:t>
      </w:r>
      <w:r w:rsidRPr="007526EC">
        <w:rPr>
          <w:rFonts w:eastAsia="宋体"/>
          <w:sz w:val="24"/>
        </w:rPr>
        <w:t>构建大容量</w:t>
      </w:r>
      <w:r w:rsidRPr="007526EC">
        <w:rPr>
          <w:rFonts w:eastAsia="宋体"/>
          <w:sz w:val="24"/>
        </w:rPr>
        <w:t>,</w:t>
      </w:r>
      <w:r w:rsidRPr="007526EC">
        <w:rPr>
          <w:rFonts w:eastAsia="宋体"/>
          <w:sz w:val="24"/>
        </w:rPr>
        <w:t>非易失</w:t>
      </w:r>
      <w:r w:rsidRPr="007526EC">
        <w:rPr>
          <w:rFonts w:eastAsia="宋体"/>
          <w:sz w:val="24"/>
        </w:rPr>
        <w:t>,</w:t>
      </w:r>
      <w:r w:rsidRPr="007526EC">
        <w:rPr>
          <w:rFonts w:eastAsia="宋体"/>
          <w:sz w:val="24"/>
        </w:rPr>
        <w:t>高可靠的内存系统</w:t>
      </w:r>
      <w:r w:rsidRPr="007526EC">
        <w:rPr>
          <w:rFonts w:eastAsia="宋体"/>
          <w:sz w:val="24"/>
        </w:rPr>
        <w:t>,</w:t>
      </w:r>
      <w:r w:rsidRPr="007526EC">
        <w:rPr>
          <w:rFonts w:eastAsia="宋体"/>
          <w:sz w:val="24"/>
        </w:rPr>
        <w:t>将数据大量或整体存放于内存中</w:t>
      </w:r>
      <w:r w:rsidRPr="007526EC">
        <w:rPr>
          <w:rFonts w:eastAsia="宋体"/>
          <w:sz w:val="24"/>
        </w:rPr>
        <w:t>,</w:t>
      </w:r>
      <w:r w:rsidRPr="007526EC">
        <w:rPr>
          <w:rFonts w:eastAsia="宋体"/>
          <w:sz w:val="24"/>
        </w:rPr>
        <w:t>形成以内存为主体的新型内存计算模式</w:t>
      </w:r>
      <w:r w:rsidRPr="007526EC">
        <w:rPr>
          <w:rFonts w:eastAsia="宋体"/>
          <w:sz w:val="24"/>
        </w:rPr>
        <w:t>,</w:t>
      </w:r>
      <w:r w:rsidRPr="007526EC">
        <w:rPr>
          <w:rFonts w:eastAsia="宋体"/>
          <w:sz w:val="24"/>
        </w:rPr>
        <w:t>从而完成计算模式从以</w:t>
      </w:r>
      <w:r w:rsidRPr="007526EC">
        <w:rPr>
          <w:rFonts w:eastAsia="宋体"/>
          <w:sz w:val="24"/>
        </w:rPr>
        <w:t>“</w:t>
      </w:r>
      <w:r w:rsidRPr="007526EC">
        <w:rPr>
          <w:rFonts w:eastAsia="宋体"/>
          <w:sz w:val="24"/>
        </w:rPr>
        <w:t>计算为中心</w:t>
      </w:r>
      <w:r w:rsidRPr="007526EC">
        <w:rPr>
          <w:rFonts w:eastAsia="宋体"/>
          <w:sz w:val="24"/>
        </w:rPr>
        <w:t>”</w:t>
      </w:r>
      <w:r w:rsidRPr="007526EC">
        <w:rPr>
          <w:rFonts w:eastAsia="宋体"/>
          <w:sz w:val="24"/>
        </w:rPr>
        <w:t>向以</w:t>
      </w:r>
      <w:r w:rsidRPr="007526EC">
        <w:rPr>
          <w:rFonts w:eastAsia="宋体"/>
          <w:sz w:val="24"/>
        </w:rPr>
        <w:t>“</w:t>
      </w:r>
      <w:r w:rsidRPr="007526EC">
        <w:rPr>
          <w:rFonts w:eastAsia="宋体"/>
          <w:sz w:val="24"/>
        </w:rPr>
        <w:t>数据为中心</w:t>
      </w:r>
      <w:r w:rsidRPr="007526EC">
        <w:rPr>
          <w:rFonts w:eastAsia="宋体"/>
          <w:sz w:val="24"/>
        </w:rPr>
        <w:t>”</w:t>
      </w:r>
      <w:r w:rsidRPr="007526EC">
        <w:rPr>
          <w:rFonts w:eastAsia="宋体"/>
          <w:sz w:val="24"/>
        </w:rPr>
        <w:t>的转变</w:t>
      </w:r>
      <w:r w:rsidRPr="007526EC">
        <w:rPr>
          <w:rFonts w:eastAsia="宋体"/>
          <w:sz w:val="24"/>
        </w:rPr>
        <w:t>,</w:t>
      </w:r>
      <w:r w:rsidRPr="007526EC">
        <w:rPr>
          <w:rFonts w:eastAsia="宋体"/>
          <w:sz w:val="24"/>
        </w:rPr>
        <w:t>成为学术界和工业界关注的热点。</w:t>
      </w:r>
    </w:p>
    <w:p w:rsidR="00C27605" w:rsidRDefault="00C27605" w:rsidP="00C27605">
      <w:pPr>
        <w:pStyle w:val="afff3"/>
        <w:spacing w:before="120" w:after="120"/>
        <w:ind w:firstLine="420"/>
        <w:rPr>
          <w:rFonts w:eastAsia="宋体"/>
          <w:sz w:val="24"/>
        </w:rPr>
      </w:pPr>
      <w:r w:rsidRPr="00C27605">
        <w:rPr>
          <w:rFonts w:eastAsia="宋体" w:hint="eastAsia"/>
          <w:sz w:val="24"/>
        </w:rPr>
        <w:t>非易失性内存具有持久性、字节寻址、密度高和低能耗等优点，这对于内存计算、内存存储和数据密集型的场景都具有重要的意义。然而，传统的</w:t>
      </w:r>
      <w:r w:rsidRPr="00C27605">
        <w:rPr>
          <w:rFonts w:eastAsia="宋体" w:hint="eastAsia"/>
          <w:sz w:val="24"/>
        </w:rPr>
        <w:t xml:space="preserve"> I/O </w:t>
      </w:r>
      <w:r w:rsidRPr="00C27605">
        <w:rPr>
          <w:rFonts w:eastAsia="宋体" w:hint="eastAsia"/>
          <w:sz w:val="24"/>
        </w:rPr>
        <w:t>软件系统结构并不适用于非易失性内存，如将其直接部署在非易失性内存之上并不能充分发挥非易失性内存自身的优势。比如在硬件方面，基于磁盘的存储系统中，主要设计思路是通过减少磁盘磁头的移动时间来提升系统的性能，而非易失性内存具有字节寻址的特性，随机读写的性能强；在物理特性方面，非易失性内存的耐久性较弱，传统的存储系统软件针对磁盘设计，磁盘并不存在耐久度的问题，所以现有的存储系统软件需要重新考虑耐久性的问题，减少非易失性内存的写入磨损；在软件方面，传统的存储系统软件会针对磁盘而优化，比面向分布式非易失性内存的新型存储系统的设计与实现</w:t>
      </w:r>
      <w:r w:rsidRPr="00C27605">
        <w:rPr>
          <w:rFonts w:eastAsia="宋体" w:hint="eastAsia"/>
          <w:sz w:val="24"/>
        </w:rPr>
        <w:t xml:space="preserve"> </w:t>
      </w:r>
      <w:r>
        <w:rPr>
          <w:rFonts w:eastAsia="宋体"/>
          <w:sz w:val="24"/>
        </w:rPr>
        <w:t>如</w:t>
      </w:r>
      <w:r w:rsidRPr="00C27605">
        <w:rPr>
          <w:rFonts w:eastAsia="宋体" w:hint="eastAsia"/>
          <w:sz w:val="24"/>
        </w:rPr>
        <w:t>，顺序读写，追加写，而非易失性内存随机读写和顺序读写性能相差不多，但存在读写不对称，读性能远高于写性能。以上问题均表明现有的存储系统不适合于非易失性内存，针对磁盘的</w:t>
      </w:r>
      <w:r w:rsidRPr="00C27605">
        <w:rPr>
          <w:rFonts w:eastAsia="宋体" w:hint="eastAsia"/>
          <w:sz w:val="24"/>
        </w:rPr>
        <w:t xml:space="preserve"> I/O </w:t>
      </w:r>
      <w:r w:rsidRPr="00C27605">
        <w:rPr>
          <w:rFonts w:eastAsia="宋体" w:hint="eastAsia"/>
          <w:sz w:val="24"/>
        </w:rPr>
        <w:t>栈优化在非易失性内存存储系统上需要重新考虑。</w:t>
      </w:r>
      <w:r w:rsidRPr="00C27605">
        <w:rPr>
          <w:rFonts w:eastAsia="宋体" w:hint="eastAsia"/>
          <w:sz w:val="24"/>
        </w:rPr>
        <w:t xml:space="preserve"> </w:t>
      </w:r>
    </w:p>
    <w:p w:rsidR="00C27605" w:rsidRPr="00C27605" w:rsidRDefault="00C712A5" w:rsidP="00C27605">
      <w:pPr>
        <w:pStyle w:val="afff3"/>
        <w:spacing w:before="120" w:after="120"/>
        <w:ind w:firstLine="420"/>
        <w:rPr>
          <w:rFonts w:eastAsia="宋体" w:hint="eastAsia"/>
          <w:sz w:val="24"/>
        </w:rPr>
      </w:pPr>
      <w:r>
        <w:rPr>
          <w:rFonts w:eastAsia="宋体" w:hint="eastAsia"/>
          <w:sz w:val="24"/>
        </w:rPr>
        <w:t>所以我想做</w:t>
      </w:r>
      <w:r w:rsidRPr="00C27605">
        <w:rPr>
          <w:rFonts w:eastAsia="宋体" w:hint="eastAsia"/>
          <w:sz w:val="24"/>
        </w:rPr>
        <w:t>基于非易失性内存的分布式存储系统，通过将数据存储在可字节寻址的非易失性内存中来提供低延迟存储服务。同时，由于非易失性内存读写速度快的特点，系统的延迟、性能瓶颈将转移到网络</w:t>
      </w:r>
      <w:r w:rsidRPr="00C27605">
        <w:rPr>
          <w:rFonts w:eastAsia="宋体" w:hint="eastAsia"/>
          <w:sz w:val="24"/>
        </w:rPr>
        <w:t xml:space="preserve"> IO</w:t>
      </w:r>
      <w:r w:rsidRPr="00C27605">
        <w:rPr>
          <w:rFonts w:eastAsia="宋体" w:hint="eastAsia"/>
          <w:sz w:val="24"/>
        </w:rPr>
        <w:t>。</w:t>
      </w:r>
      <w:r w:rsidR="00CD4D81" w:rsidRPr="00C27605">
        <w:rPr>
          <w:rFonts w:eastAsia="宋体" w:hint="eastAsia"/>
          <w:sz w:val="24"/>
        </w:rPr>
        <w:t>远程直接内存访问</w:t>
      </w:r>
      <w:r w:rsidR="00792BA8" w:rsidRPr="00C27605">
        <w:rPr>
          <w:rFonts w:eastAsia="宋体" w:hint="eastAsia"/>
          <w:sz w:val="24"/>
        </w:rPr>
        <w:t>（</w:t>
      </w:r>
      <w:r w:rsidR="00792BA8" w:rsidRPr="00C27605">
        <w:rPr>
          <w:rFonts w:eastAsia="宋体" w:hint="eastAsia"/>
          <w:sz w:val="24"/>
        </w:rPr>
        <w:t>RDMA</w:t>
      </w:r>
      <w:r w:rsidR="00792BA8" w:rsidRPr="00C27605">
        <w:rPr>
          <w:rFonts w:eastAsia="宋体" w:hint="eastAsia"/>
          <w:sz w:val="24"/>
        </w:rPr>
        <w:t>）</w:t>
      </w:r>
      <w:r w:rsidR="00CD4D81" w:rsidRPr="00C27605">
        <w:rPr>
          <w:rFonts w:eastAsia="宋体" w:hint="eastAsia"/>
          <w:sz w:val="24"/>
        </w:rPr>
        <w:t>相对于传统以太网具有高吞吐和低延迟的特性，</w:t>
      </w:r>
      <w:r w:rsidRPr="00C27605">
        <w:rPr>
          <w:rFonts w:eastAsia="宋体" w:hint="eastAsia"/>
          <w:sz w:val="24"/>
        </w:rPr>
        <w:t>因此，利用</w:t>
      </w:r>
      <w:r w:rsidR="00792BA8">
        <w:rPr>
          <w:rFonts w:eastAsia="宋体" w:hint="eastAsia"/>
          <w:sz w:val="24"/>
        </w:rPr>
        <w:t>R</w:t>
      </w:r>
      <w:r w:rsidRPr="00C27605">
        <w:rPr>
          <w:rFonts w:eastAsia="宋体" w:hint="eastAsia"/>
          <w:sz w:val="24"/>
        </w:rPr>
        <w:t>DMA</w:t>
      </w:r>
      <w:r w:rsidRPr="00C27605">
        <w:rPr>
          <w:rFonts w:eastAsia="宋体" w:hint="eastAsia"/>
          <w:sz w:val="24"/>
        </w:rPr>
        <w:t>直接读写</w:t>
      </w:r>
      <w:r w:rsidRPr="00C27605">
        <w:rPr>
          <w:rFonts w:eastAsia="宋体" w:hint="eastAsia"/>
          <w:sz w:val="24"/>
        </w:rPr>
        <w:t xml:space="preserve"> NVM </w:t>
      </w:r>
      <w:r w:rsidRPr="00C27605">
        <w:rPr>
          <w:rFonts w:eastAsia="宋体" w:hint="eastAsia"/>
          <w:sz w:val="24"/>
        </w:rPr>
        <w:t>中的数据。该技术旁路了系统网络协议栈，降低延迟的同时，也减少了数据的拷贝与</w:t>
      </w:r>
      <w:r w:rsidRPr="00C27605">
        <w:rPr>
          <w:rFonts w:eastAsia="宋体" w:hint="eastAsia"/>
          <w:sz w:val="24"/>
        </w:rPr>
        <w:t xml:space="preserve"> CPU </w:t>
      </w:r>
      <w:r w:rsidRPr="00C27605">
        <w:rPr>
          <w:rFonts w:eastAsia="宋体" w:hint="eastAsia"/>
          <w:sz w:val="24"/>
        </w:rPr>
        <w:t>时间。</w:t>
      </w:r>
      <w:r w:rsidR="00CD4D81" w:rsidRPr="00C27605">
        <w:rPr>
          <w:rFonts w:eastAsia="宋体" w:hint="eastAsia"/>
          <w:sz w:val="24"/>
        </w:rPr>
        <w:t>而两者结的过程中会产生新的问题，比如</w:t>
      </w:r>
      <w:r w:rsidR="00CD4D81" w:rsidRPr="00C27605">
        <w:rPr>
          <w:rFonts w:eastAsia="宋体" w:hint="eastAsia"/>
          <w:sz w:val="24"/>
        </w:rPr>
        <w:t xml:space="preserve"> RDMA </w:t>
      </w:r>
      <w:r w:rsidR="00CD4D81" w:rsidRPr="00C27605">
        <w:rPr>
          <w:rFonts w:eastAsia="宋体" w:hint="eastAsia"/>
          <w:sz w:val="24"/>
        </w:rPr>
        <w:t>访问服务器端内存的一致性问题，本地非易失性内存管理低效的问题等，</w:t>
      </w:r>
      <w:r w:rsidR="00792BA8">
        <w:rPr>
          <w:rFonts w:eastAsia="宋体" w:hint="eastAsia"/>
          <w:sz w:val="24"/>
        </w:rPr>
        <w:t>都有待于优化和解决。</w:t>
      </w:r>
    </w:p>
    <w:p w:rsidR="002E4312" w:rsidRDefault="002E4312" w:rsidP="002E4312">
      <w:pPr>
        <w:pStyle w:val="afff3"/>
        <w:spacing w:before="120" w:after="120"/>
        <w:rPr>
          <w:szCs w:val="28"/>
        </w:rPr>
      </w:pPr>
      <w:r w:rsidRPr="00BE7590">
        <w:rPr>
          <w:szCs w:val="28"/>
        </w:rPr>
        <w:t>2</w:t>
      </w:r>
      <w:r w:rsidRPr="00BE7590">
        <w:rPr>
          <w:szCs w:val="28"/>
        </w:rPr>
        <w:t>．国内外在该方向的研究现状及分析</w:t>
      </w:r>
    </w:p>
    <w:p w:rsidR="008404A7" w:rsidRDefault="000277FF" w:rsidP="0074327F">
      <w:pPr>
        <w:pStyle w:val="afff3"/>
        <w:spacing w:before="120" w:after="120"/>
        <w:rPr>
          <w:rFonts w:eastAsia="宋体"/>
          <w:sz w:val="24"/>
        </w:rPr>
      </w:pPr>
      <w:r>
        <w:rPr>
          <w:szCs w:val="28"/>
        </w:rPr>
        <w:tab/>
      </w:r>
      <w:r w:rsidRPr="00C27605">
        <w:rPr>
          <w:rFonts w:eastAsia="宋体" w:hint="eastAsia"/>
          <w:sz w:val="24"/>
        </w:rPr>
        <w:t>分布式存储系统是大规模网络服务的关键基础设施。通过提供统一的应用编程接口（</w:t>
      </w:r>
      <w:r w:rsidRPr="00C27605">
        <w:rPr>
          <w:rFonts w:eastAsia="宋体" w:hint="eastAsia"/>
          <w:sz w:val="24"/>
        </w:rPr>
        <w:t>Application Programming Interface</w:t>
      </w:r>
      <w:r w:rsidRPr="00C27605">
        <w:rPr>
          <w:rFonts w:eastAsia="宋体" w:hint="eastAsia"/>
          <w:sz w:val="24"/>
        </w:rPr>
        <w:t>，</w:t>
      </w:r>
      <w:r w:rsidRPr="00C27605">
        <w:rPr>
          <w:rFonts w:eastAsia="宋体" w:hint="eastAsia"/>
          <w:sz w:val="24"/>
        </w:rPr>
        <w:t>API</w:t>
      </w:r>
      <w:r w:rsidRPr="00C27605">
        <w:rPr>
          <w:rFonts w:eastAsia="宋体" w:hint="eastAsia"/>
          <w:sz w:val="24"/>
        </w:rPr>
        <w:t>），能够屏蔽数据分布在成千上万服务器节点的事实，使得客户端能够像操作单机数据库般操作分布式存储系统中的数据。传统的分布式数据库随着数据规模的增长，愈来愈遇到延迟、性能的瓶颈。而新的非易失性内存和远程直接内存存取技术的出现，将助力分布式存储系统克服这些瓶颈。本节将从</w:t>
      </w:r>
      <w:r w:rsidR="00253DD5">
        <w:rPr>
          <w:rFonts w:eastAsia="宋体" w:hint="eastAsia"/>
          <w:sz w:val="24"/>
        </w:rPr>
        <w:t>下面两</w:t>
      </w:r>
      <w:r w:rsidRPr="00C27605">
        <w:rPr>
          <w:rFonts w:eastAsia="宋体" w:hint="eastAsia"/>
          <w:sz w:val="24"/>
        </w:rPr>
        <w:t>个方面来</w:t>
      </w:r>
      <w:r w:rsidRPr="00C27605">
        <w:rPr>
          <w:rFonts w:eastAsia="宋体" w:hint="eastAsia"/>
          <w:sz w:val="24"/>
        </w:rPr>
        <w:lastRenderedPageBreak/>
        <w:t>介绍分布式存储、非易失性内存和远程直接内存存取技术今年的研究现状：非易失性内存存储系统和</w:t>
      </w:r>
      <w:r w:rsidRPr="00C27605">
        <w:rPr>
          <w:rFonts w:eastAsia="宋体" w:hint="eastAsia"/>
          <w:sz w:val="24"/>
        </w:rPr>
        <w:t xml:space="preserve"> RDMA </w:t>
      </w:r>
      <w:r w:rsidRPr="00C27605">
        <w:rPr>
          <w:rFonts w:eastAsia="宋体" w:hint="eastAsia"/>
          <w:sz w:val="24"/>
        </w:rPr>
        <w:t>技术的研究与应用。目前，国内外鲜有将非易失性内存应用到分布式存储系统的研究。</w:t>
      </w:r>
    </w:p>
    <w:p w:rsidR="00D9501C" w:rsidRDefault="00D9501C" w:rsidP="00A65845">
      <w:pPr>
        <w:pStyle w:val="afff3"/>
        <w:spacing w:before="120" w:after="120"/>
        <w:ind w:firstLine="420"/>
        <w:rPr>
          <w:rFonts w:eastAsia="宋体"/>
          <w:sz w:val="24"/>
        </w:rPr>
      </w:pPr>
      <w:r>
        <w:rPr>
          <w:rFonts w:eastAsia="宋体"/>
          <w:sz w:val="24"/>
        </w:rPr>
        <w:t>2.</w:t>
      </w:r>
      <w:r w:rsidR="00422D96">
        <w:rPr>
          <w:rFonts w:eastAsia="宋体"/>
          <w:sz w:val="24"/>
        </w:rPr>
        <w:t>1</w:t>
      </w:r>
      <w:r w:rsidR="00422D96" w:rsidRPr="00422D96">
        <w:rPr>
          <w:rFonts w:eastAsia="宋体" w:hint="eastAsia"/>
          <w:sz w:val="24"/>
        </w:rPr>
        <w:t>非易失性内存存储系统</w:t>
      </w:r>
    </w:p>
    <w:p w:rsidR="00422D96" w:rsidRPr="00422D96" w:rsidRDefault="00422D96" w:rsidP="00422D96">
      <w:pPr>
        <w:pStyle w:val="afff3"/>
        <w:spacing w:before="120" w:after="120"/>
        <w:ind w:firstLine="420"/>
        <w:rPr>
          <w:rFonts w:eastAsia="宋体" w:hint="eastAsia"/>
          <w:sz w:val="24"/>
        </w:rPr>
      </w:pPr>
      <w:r w:rsidRPr="00422D96">
        <w:rPr>
          <w:rFonts w:eastAsia="宋体" w:hint="eastAsia"/>
          <w:sz w:val="24"/>
        </w:rPr>
        <w:t>由于接近随机存取内存的读写速度和可字节寻址特性，非易失性内存可被直接连接到计算机系统的</w:t>
      </w:r>
      <w:r w:rsidRPr="00422D96">
        <w:rPr>
          <w:rFonts w:eastAsia="宋体" w:hint="eastAsia"/>
          <w:sz w:val="24"/>
        </w:rPr>
        <w:t xml:space="preserve"> PCI </w:t>
      </w:r>
      <w:r w:rsidRPr="00422D96">
        <w:rPr>
          <w:rFonts w:eastAsia="宋体" w:hint="eastAsia"/>
          <w:sz w:val="24"/>
        </w:rPr>
        <w:t>总线，作为第一级主存储设备。近年来涌现了许多将非易失性内存用于持久化对象、数据存储的研究。其中一些为针对非易失性内存的内存文件系统。以</w:t>
      </w:r>
      <w:r>
        <w:rPr>
          <w:rFonts w:eastAsia="宋体"/>
          <w:sz w:val="24"/>
        </w:rPr>
        <w:t>PMFS</w:t>
      </w:r>
      <w:r w:rsidRPr="00422D96">
        <w:rPr>
          <w:rFonts w:eastAsia="宋体" w:hint="eastAsia"/>
          <w:sz w:val="24"/>
        </w:rPr>
        <w:t>为代表的非易失性内存文件系统采用日志结构来存储数据，来达到非易失性内存的读写均衡。而</w:t>
      </w:r>
      <w:r w:rsidRPr="00422D96">
        <w:rPr>
          <w:rFonts w:eastAsia="宋体" w:hint="eastAsia"/>
          <w:sz w:val="24"/>
        </w:rPr>
        <w:t xml:space="preserve"> BPF</w:t>
      </w:r>
      <w:r>
        <w:rPr>
          <w:rFonts w:eastAsia="宋体"/>
          <w:sz w:val="24"/>
        </w:rPr>
        <w:t>S</w:t>
      </w:r>
      <w:r w:rsidRPr="00422D96">
        <w:rPr>
          <w:rFonts w:eastAsia="宋体" w:hint="eastAsia"/>
          <w:sz w:val="24"/>
        </w:rPr>
        <w:t>则通过在非易失性内存系统中运用一种称为</w:t>
      </w:r>
      <w:r w:rsidRPr="00422D96">
        <w:rPr>
          <w:rFonts w:eastAsia="宋体" w:hint="eastAsia"/>
          <w:sz w:val="24"/>
        </w:rPr>
        <w:t xml:space="preserve"> short-circuit</w:t>
      </w:r>
      <w:r>
        <w:rPr>
          <w:rFonts w:eastAsia="宋体"/>
          <w:sz w:val="24"/>
        </w:rPr>
        <w:t xml:space="preserve"> </w:t>
      </w:r>
      <w:r w:rsidRPr="00422D96">
        <w:rPr>
          <w:rFonts w:eastAsia="宋体" w:hint="eastAsia"/>
          <w:sz w:val="24"/>
        </w:rPr>
        <w:t xml:space="preserve">shadow paging </w:t>
      </w:r>
      <w:r w:rsidRPr="00422D96">
        <w:rPr>
          <w:rFonts w:eastAsia="宋体" w:hint="eastAsia"/>
          <w:sz w:val="24"/>
        </w:rPr>
        <w:t>的技术来提供原子的、细粒度的更新和持久化存储。</w:t>
      </w:r>
      <w:r>
        <w:rPr>
          <w:rFonts w:eastAsia="宋体" w:hint="eastAsia"/>
          <w:sz w:val="24"/>
        </w:rPr>
        <w:t>NOVA</w:t>
      </w:r>
      <w:r w:rsidRPr="00422D96">
        <w:rPr>
          <w:rFonts w:eastAsia="宋体" w:hint="eastAsia"/>
          <w:sz w:val="24"/>
        </w:rPr>
        <w:t>则结合了随机存取内存和非易失性内存的优点，设计了应用于混合内存架构的文件系统。</w:t>
      </w:r>
    </w:p>
    <w:p w:rsidR="00422D96" w:rsidRPr="00422D96" w:rsidRDefault="00422D96" w:rsidP="00422D96">
      <w:pPr>
        <w:pStyle w:val="afff3"/>
        <w:spacing w:before="120" w:after="120"/>
        <w:ind w:firstLine="420"/>
        <w:rPr>
          <w:rFonts w:eastAsia="宋体" w:hint="eastAsia"/>
          <w:sz w:val="24"/>
        </w:rPr>
      </w:pPr>
      <w:r w:rsidRPr="00422D96">
        <w:rPr>
          <w:rFonts w:eastAsia="宋体" w:hint="eastAsia"/>
          <w:sz w:val="24"/>
        </w:rPr>
        <w:t>另一方面，许多研究致力于应用非易失性内存构建结构化持久对象存储。如</w:t>
      </w:r>
      <w:r w:rsidR="00983454">
        <w:rPr>
          <w:rFonts w:eastAsia="宋体" w:hint="eastAsia"/>
          <w:sz w:val="24"/>
        </w:rPr>
        <w:t xml:space="preserve"> Shiv</w:t>
      </w:r>
      <w:r w:rsidRPr="00422D96">
        <w:rPr>
          <w:rFonts w:eastAsia="宋体" w:hint="eastAsia"/>
          <w:sz w:val="24"/>
        </w:rPr>
        <w:t xml:space="preserve">aram Venkataraman </w:t>
      </w:r>
      <w:r w:rsidRPr="00422D96">
        <w:rPr>
          <w:rFonts w:eastAsia="宋体" w:hint="eastAsia"/>
          <w:sz w:val="24"/>
        </w:rPr>
        <w:t>的研究提出了一致性的持久数据结构（</w:t>
      </w:r>
      <w:r w:rsidRPr="00422D96">
        <w:rPr>
          <w:rFonts w:eastAsia="宋体" w:hint="eastAsia"/>
          <w:sz w:val="24"/>
        </w:rPr>
        <w:t>Consistent and Durable Data</w:t>
      </w:r>
      <w:r w:rsidR="00983454">
        <w:rPr>
          <w:rFonts w:eastAsia="宋体"/>
          <w:sz w:val="24"/>
        </w:rPr>
        <w:t xml:space="preserve"> </w:t>
      </w:r>
      <w:r w:rsidRPr="00422D96">
        <w:rPr>
          <w:rFonts w:eastAsia="宋体" w:hint="eastAsia"/>
          <w:sz w:val="24"/>
        </w:rPr>
        <w:t>Structures</w:t>
      </w:r>
      <w:r w:rsidRPr="00422D96">
        <w:rPr>
          <w:rFonts w:eastAsia="宋体" w:hint="eastAsia"/>
          <w:sz w:val="24"/>
        </w:rPr>
        <w:t>，</w:t>
      </w:r>
      <w:r w:rsidRPr="00422D96">
        <w:rPr>
          <w:rFonts w:eastAsia="宋体" w:hint="eastAsia"/>
          <w:sz w:val="24"/>
        </w:rPr>
        <w:t>CDDS</w:t>
      </w:r>
      <w:r w:rsidRPr="00422D96">
        <w:rPr>
          <w:rFonts w:eastAsia="宋体" w:hint="eastAsia"/>
          <w:sz w:val="24"/>
        </w:rPr>
        <w:t>）。其通过</w:t>
      </w:r>
      <w:r w:rsidRPr="00422D96">
        <w:rPr>
          <w:rFonts w:eastAsia="宋体" w:hint="eastAsia"/>
          <w:sz w:val="24"/>
        </w:rPr>
        <w:t xml:space="preserve"> versioning </w:t>
      </w:r>
      <w:r w:rsidRPr="00422D96">
        <w:rPr>
          <w:rFonts w:eastAsia="宋体" w:hint="eastAsia"/>
          <w:sz w:val="24"/>
        </w:rPr>
        <w:t>技术在无需写日志的前提下向用户提供一致性的持久数据存储。而</w:t>
      </w:r>
      <w:r w:rsidRPr="00422D96">
        <w:rPr>
          <w:rFonts w:eastAsia="宋体" w:hint="eastAsia"/>
          <w:sz w:val="24"/>
        </w:rPr>
        <w:t xml:space="preserve"> Amirsaman Memaripour </w:t>
      </w:r>
      <w:r w:rsidRPr="00422D96">
        <w:rPr>
          <w:rFonts w:eastAsia="宋体" w:hint="eastAsia"/>
          <w:sz w:val="24"/>
        </w:rPr>
        <w:t>则研究了非易失性内存上的事务处理。</w:t>
      </w:r>
    </w:p>
    <w:p w:rsidR="00422D96" w:rsidRPr="00422D96" w:rsidRDefault="00422D96" w:rsidP="00422D96">
      <w:pPr>
        <w:pStyle w:val="afff3"/>
        <w:spacing w:before="120" w:after="120"/>
        <w:ind w:firstLine="420"/>
        <w:rPr>
          <w:rFonts w:eastAsia="宋体" w:hint="eastAsia"/>
          <w:sz w:val="24"/>
        </w:rPr>
      </w:pPr>
      <w:r w:rsidRPr="00422D96">
        <w:rPr>
          <w:rFonts w:eastAsia="宋体" w:hint="eastAsia"/>
          <w:sz w:val="24"/>
        </w:rPr>
        <w:t>其通过维持数据的额外副本来达到事务级的原子更新操作。综合来看，非易失性内存存储系统的研究均归结于如何充分发挥非易失性内存持久化和可字节寻址的特性，向应用层提供兼容的，更高性能的持久化存储服务。</w:t>
      </w:r>
    </w:p>
    <w:p w:rsidR="00422D96" w:rsidRPr="00422D96" w:rsidRDefault="00983454" w:rsidP="00422D96">
      <w:pPr>
        <w:pStyle w:val="afff3"/>
        <w:spacing w:before="120" w:after="120"/>
        <w:ind w:firstLine="420"/>
        <w:rPr>
          <w:rFonts w:eastAsia="宋体" w:hint="eastAsia"/>
          <w:sz w:val="24"/>
        </w:rPr>
      </w:pPr>
      <w:r>
        <w:rPr>
          <w:rFonts w:eastAsia="宋体"/>
          <w:sz w:val="24"/>
        </w:rPr>
        <w:t>2.2</w:t>
      </w:r>
      <w:r w:rsidR="00422D96" w:rsidRPr="00422D96">
        <w:rPr>
          <w:rFonts w:eastAsia="宋体" w:hint="eastAsia"/>
          <w:sz w:val="24"/>
        </w:rPr>
        <w:t xml:space="preserve"> RDMA </w:t>
      </w:r>
      <w:r w:rsidR="00422D96" w:rsidRPr="00422D96">
        <w:rPr>
          <w:rFonts w:eastAsia="宋体" w:hint="eastAsia"/>
          <w:sz w:val="24"/>
        </w:rPr>
        <w:t>技术的研究与应用</w:t>
      </w:r>
    </w:p>
    <w:p w:rsidR="00422D96" w:rsidRPr="00422D96" w:rsidRDefault="00422D96" w:rsidP="00422D96">
      <w:pPr>
        <w:pStyle w:val="afff3"/>
        <w:spacing w:before="120" w:after="120"/>
        <w:ind w:firstLine="420"/>
        <w:rPr>
          <w:rFonts w:eastAsia="宋体" w:hint="eastAsia"/>
          <w:sz w:val="24"/>
        </w:rPr>
      </w:pPr>
      <w:r w:rsidRPr="00422D96">
        <w:rPr>
          <w:rFonts w:eastAsia="宋体" w:hint="eastAsia"/>
          <w:sz w:val="24"/>
        </w:rPr>
        <w:t>直接内存存取（</w:t>
      </w:r>
      <w:r w:rsidRPr="00422D96">
        <w:rPr>
          <w:rFonts w:eastAsia="宋体" w:hint="eastAsia"/>
          <w:sz w:val="24"/>
        </w:rPr>
        <w:t>RDMA</w:t>
      </w:r>
      <w:r w:rsidRPr="00422D96">
        <w:rPr>
          <w:rFonts w:eastAsia="宋体" w:hint="eastAsia"/>
          <w:sz w:val="24"/>
        </w:rPr>
        <w:t>）技术已被广泛应用于高性能计算机中。通过</w:t>
      </w:r>
      <w:r w:rsidRPr="00422D96">
        <w:rPr>
          <w:rFonts w:eastAsia="宋体" w:hint="eastAsia"/>
          <w:sz w:val="24"/>
        </w:rPr>
        <w:t xml:space="preserve"> RDMA </w:t>
      </w:r>
      <w:r w:rsidRPr="00422D96">
        <w:rPr>
          <w:rFonts w:eastAsia="宋体" w:hint="eastAsia"/>
          <w:sz w:val="24"/>
        </w:rPr>
        <w:t>技术，应用程序能够直接读写远程计算机的内存数据。</w:t>
      </w:r>
      <w:r w:rsidRPr="00422D96">
        <w:rPr>
          <w:rFonts w:eastAsia="宋体" w:hint="eastAsia"/>
          <w:sz w:val="24"/>
        </w:rPr>
        <w:t xml:space="preserve">RDMA </w:t>
      </w:r>
      <w:r w:rsidRPr="00422D96">
        <w:rPr>
          <w:rFonts w:eastAsia="宋体" w:hint="eastAsia"/>
          <w:sz w:val="24"/>
        </w:rPr>
        <w:t>技术旁路了系统网络协议栈，且</w:t>
      </w:r>
      <w:r w:rsidRPr="00422D96">
        <w:rPr>
          <w:rFonts w:eastAsia="宋体" w:hint="eastAsia"/>
          <w:sz w:val="24"/>
        </w:rPr>
        <w:t xml:space="preserve">RDMA </w:t>
      </w:r>
      <w:r w:rsidRPr="00422D96">
        <w:rPr>
          <w:rFonts w:eastAsia="宋体" w:hint="eastAsia"/>
          <w:sz w:val="24"/>
        </w:rPr>
        <w:t>读写无需对端</w:t>
      </w:r>
      <w:r w:rsidRPr="00422D96">
        <w:rPr>
          <w:rFonts w:eastAsia="宋体" w:hint="eastAsia"/>
          <w:sz w:val="24"/>
        </w:rPr>
        <w:t xml:space="preserve"> CPU </w:t>
      </w:r>
      <w:r w:rsidRPr="00422D96">
        <w:rPr>
          <w:rFonts w:eastAsia="宋体" w:hint="eastAsia"/>
          <w:sz w:val="24"/>
        </w:rPr>
        <w:t>参与，这大大降低了应用程序读写远程计算机内存的延迟。</w:t>
      </w:r>
    </w:p>
    <w:p w:rsidR="00422D96" w:rsidRPr="00422D96" w:rsidRDefault="00422D96" w:rsidP="00422D96">
      <w:pPr>
        <w:pStyle w:val="afff3"/>
        <w:spacing w:before="120" w:after="120"/>
        <w:ind w:firstLine="420"/>
        <w:rPr>
          <w:rFonts w:eastAsia="宋体" w:hint="eastAsia"/>
          <w:sz w:val="24"/>
        </w:rPr>
      </w:pPr>
      <w:r w:rsidRPr="00422D96">
        <w:rPr>
          <w:rFonts w:eastAsia="宋体" w:hint="eastAsia"/>
          <w:sz w:val="24"/>
        </w:rPr>
        <w:t>利用</w:t>
      </w:r>
      <w:r w:rsidRPr="00422D96">
        <w:rPr>
          <w:rFonts w:eastAsia="宋体" w:hint="eastAsia"/>
          <w:sz w:val="24"/>
        </w:rPr>
        <w:t xml:space="preserve"> RDMA </w:t>
      </w:r>
      <w:r w:rsidRPr="00422D96">
        <w:rPr>
          <w:rFonts w:eastAsia="宋体" w:hint="eastAsia"/>
          <w:sz w:val="24"/>
        </w:rPr>
        <w:t>技术构建高性能的分布式存储系统也得到了广泛的研究。例如</w:t>
      </w:r>
      <w:r w:rsidRPr="00422D96">
        <w:rPr>
          <w:rFonts w:eastAsia="宋体" w:hint="eastAsia"/>
          <w:sz w:val="24"/>
        </w:rPr>
        <w:t xml:space="preserve"> Christopher</w:t>
      </w:r>
      <w:r w:rsidR="00983454">
        <w:rPr>
          <w:rFonts w:eastAsia="宋体"/>
          <w:sz w:val="24"/>
        </w:rPr>
        <w:t xml:space="preserve"> </w:t>
      </w:r>
      <w:r w:rsidRPr="00422D96">
        <w:rPr>
          <w:rFonts w:eastAsia="宋体" w:hint="eastAsia"/>
          <w:sz w:val="24"/>
        </w:rPr>
        <w:t xml:space="preserve">Mitchell </w:t>
      </w:r>
      <w:r w:rsidRPr="00422D96">
        <w:rPr>
          <w:rFonts w:eastAsia="宋体" w:hint="eastAsia"/>
          <w:sz w:val="24"/>
        </w:rPr>
        <w:t>发表的</w:t>
      </w:r>
      <w:r w:rsidR="00983454">
        <w:rPr>
          <w:rFonts w:eastAsia="宋体" w:hint="eastAsia"/>
          <w:sz w:val="24"/>
        </w:rPr>
        <w:t xml:space="preserve"> Pilaf</w:t>
      </w:r>
      <w:r w:rsidRPr="00422D96">
        <w:rPr>
          <w:rFonts w:eastAsia="宋体" w:hint="eastAsia"/>
          <w:sz w:val="24"/>
        </w:rPr>
        <w:t>，通过单边</w:t>
      </w:r>
      <w:r w:rsidRPr="00422D96">
        <w:rPr>
          <w:rFonts w:eastAsia="宋体" w:hint="eastAsia"/>
          <w:sz w:val="24"/>
        </w:rPr>
        <w:t xml:space="preserve"> RDMA </w:t>
      </w:r>
      <w:r w:rsidRPr="00422D96">
        <w:rPr>
          <w:rFonts w:eastAsia="宋体" w:hint="eastAsia"/>
          <w:sz w:val="24"/>
        </w:rPr>
        <w:t>读来构建快速、高效的分布式键值存储系统。而</w:t>
      </w:r>
      <w:r w:rsidRPr="00422D96">
        <w:rPr>
          <w:rFonts w:eastAsia="宋体" w:hint="eastAsia"/>
          <w:sz w:val="24"/>
        </w:rPr>
        <w:t xml:space="preserve"> Anuj Kalia </w:t>
      </w:r>
      <w:r w:rsidRPr="00422D96">
        <w:rPr>
          <w:rFonts w:eastAsia="宋体" w:hint="eastAsia"/>
          <w:sz w:val="24"/>
        </w:rPr>
        <w:t>的</w:t>
      </w:r>
      <w:r w:rsidR="00983454">
        <w:rPr>
          <w:rFonts w:eastAsia="宋体" w:hint="eastAsia"/>
          <w:sz w:val="24"/>
        </w:rPr>
        <w:t xml:space="preserve"> HERD</w:t>
      </w:r>
      <w:r w:rsidRPr="00422D96">
        <w:rPr>
          <w:rFonts w:eastAsia="宋体" w:hint="eastAsia"/>
          <w:sz w:val="24"/>
        </w:rPr>
        <w:t>则通过结合</w:t>
      </w:r>
      <w:r w:rsidRPr="00422D96">
        <w:rPr>
          <w:rFonts w:eastAsia="宋体" w:hint="eastAsia"/>
          <w:sz w:val="24"/>
        </w:rPr>
        <w:t xml:space="preserve"> RDMA </w:t>
      </w:r>
      <w:r w:rsidRPr="00422D96">
        <w:rPr>
          <w:rFonts w:eastAsia="宋体" w:hint="eastAsia"/>
          <w:sz w:val="24"/>
        </w:rPr>
        <w:t>写和</w:t>
      </w:r>
      <w:r w:rsidRPr="00422D96">
        <w:rPr>
          <w:rFonts w:eastAsia="宋体" w:hint="eastAsia"/>
          <w:sz w:val="24"/>
        </w:rPr>
        <w:t xml:space="preserve"> RDMA </w:t>
      </w:r>
      <w:r w:rsidRPr="00422D96">
        <w:rPr>
          <w:rFonts w:eastAsia="宋体" w:hint="eastAsia"/>
          <w:sz w:val="24"/>
        </w:rPr>
        <w:t>消息</w:t>
      </w:r>
      <w:r w:rsidRPr="00422D96">
        <w:rPr>
          <w:rFonts w:eastAsia="宋体" w:hint="eastAsia"/>
          <w:sz w:val="24"/>
        </w:rPr>
        <w:t xml:space="preserve"> verb </w:t>
      </w:r>
      <w:r w:rsidRPr="00422D96">
        <w:rPr>
          <w:rFonts w:eastAsia="宋体" w:hint="eastAsia"/>
          <w:sz w:val="24"/>
        </w:rPr>
        <w:t>达到了更高的性能。</w:t>
      </w:r>
    </w:p>
    <w:p w:rsidR="00422D96" w:rsidRPr="00C27605" w:rsidRDefault="00422D96" w:rsidP="00422D96">
      <w:pPr>
        <w:pStyle w:val="afff3"/>
        <w:spacing w:before="120" w:after="120"/>
        <w:ind w:firstLine="420"/>
        <w:rPr>
          <w:rFonts w:eastAsia="宋体" w:hint="eastAsia"/>
          <w:sz w:val="24"/>
        </w:rPr>
      </w:pPr>
      <w:r w:rsidRPr="00422D96">
        <w:rPr>
          <w:rFonts w:eastAsia="宋体" w:hint="eastAsia"/>
          <w:sz w:val="24"/>
        </w:rPr>
        <w:t>不过</w:t>
      </w:r>
      <w:r w:rsidRPr="00422D96">
        <w:rPr>
          <w:rFonts w:eastAsia="宋体" w:hint="eastAsia"/>
          <w:sz w:val="24"/>
        </w:rPr>
        <w:t xml:space="preserve"> Pilaf </w:t>
      </w:r>
      <w:r w:rsidRPr="00422D96">
        <w:rPr>
          <w:rFonts w:eastAsia="宋体" w:hint="eastAsia"/>
          <w:sz w:val="24"/>
        </w:rPr>
        <w:t>和</w:t>
      </w:r>
      <w:r w:rsidRPr="00422D96">
        <w:rPr>
          <w:rFonts w:eastAsia="宋体" w:hint="eastAsia"/>
          <w:sz w:val="24"/>
        </w:rPr>
        <w:t xml:space="preserve"> HERD </w:t>
      </w:r>
      <w:r w:rsidRPr="00422D96">
        <w:rPr>
          <w:rFonts w:eastAsia="宋体" w:hint="eastAsia"/>
          <w:sz w:val="24"/>
        </w:rPr>
        <w:t>系统均面临着可扩展性差的问题。因为，两个系统都应用了面向连接的</w:t>
      </w:r>
      <w:r w:rsidRPr="00422D96">
        <w:rPr>
          <w:rFonts w:eastAsia="宋体" w:hint="eastAsia"/>
          <w:sz w:val="24"/>
        </w:rPr>
        <w:t xml:space="preserve"> RDMA </w:t>
      </w:r>
      <w:r w:rsidRPr="00422D96">
        <w:rPr>
          <w:rFonts w:eastAsia="宋体" w:hint="eastAsia"/>
          <w:sz w:val="24"/>
        </w:rPr>
        <w:t>读写</w:t>
      </w:r>
      <w:r w:rsidRPr="00422D96">
        <w:rPr>
          <w:rFonts w:eastAsia="宋体" w:hint="eastAsia"/>
          <w:sz w:val="24"/>
        </w:rPr>
        <w:t xml:space="preserve"> verb</w:t>
      </w:r>
      <w:r w:rsidRPr="00422D96">
        <w:rPr>
          <w:rFonts w:eastAsia="宋体" w:hint="eastAsia"/>
          <w:sz w:val="24"/>
        </w:rPr>
        <w:t>，这使得</w:t>
      </w:r>
      <w:r w:rsidRPr="00422D96">
        <w:rPr>
          <w:rFonts w:eastAsia="宋体" w:hint="eastAsia"/>
          <w:sz w:val="24"/>
        </w:rPr>
        <w:t xml:space="preserve"> RDMA </w:t>
      </w:r>
      <w:r w:rsidRPr="00422D96">
        <w:rPr>
          <w:rFonts w:eastAsia="宋体" w:hint="eastAsia"/>
          <w:sz w:val="24"/>
        </w:rPr>
        <w:t>性能在大规模集群中下降。为了同时解决可扩展性问题，</w:t>
      </w:r>
      <w:r w:rsidR="00983454">
        <w:rPr>
          <w:rFonts w:eastAsia="宋体" w:hint="eastAsia"/>
          <w:sz w:val="24"/>
        </w:rPr>
        <w:t>FaSST</w:t>
      </w:r>
      <w:r w:rsidRPr="00422D96">
        <w:rPr>
          <w:rFonts w:eastAsia="宋体" w:hint="eastAsia"/>
          <w:sz w:val="24"/>
        </w:rPr>
        <w:t>应用基于报文的</w:t>
      </w:r>
      <w:r w:rsidRPr="00422D96">
        <w:rPr>
          <w:rFonts w:eastAsia="宋体" w:hint="eastAsia"/>
          <w:sz w:val="24"/>
        </w:rPr>
        <w:t xml:space="preserve"> RDMA </w:t>
      </w:r>
      <w:r w:rsidRPr="00422D96">
        <w:rPr>
          <w:rFonts w:eastAsia="宋体" w:hint="eastAsia"/>
          <w:sz w:val="24"/>
        </w:rPr>
        <w:t>消息</w:t>
      </w:r>
      <w:r w:rsidRPr="00422D96">
        <w:rPr>
          <w:rFonts w:eastAsia="宋体" w:hint="eastAsia"/>
          <w:sz w:val="24"/>
        </w:rPr>
        <w:t xml:space="preserve"> verb </w:t>
      </w:r>
      <w:r w:rsidRPr="00422D96">
        <w:rPr>
          <w:rFonts w:eastAsia="宋体" w:hint="eastAsia"/>
          <w:sz w:val="24"/>
        </w:rPr>
        <w:t>构建了高性能的分布式事务。而</w:t>
      </w:r>
      <w:r w:rsidR="00983454">
        <w:rPr>
          <w:rFonts w:eastAsia="宋体"/>
          <w:sz w:val="24"/>
        </w:rPr>
        <w:t>FaRM</w:t>
      </w:r>
      <w:r w:rsidRPr="00422D96">
        <w:rPr>
          <w:rFonts w:eastAsia="宋体" w:hint="eastAsia"/>
          <w:sz w:val="24"/>
        </w:rPr>
        <w:t>则通过</w:t>
      </w:r>
      <w:r w:rsidRPr="00422D96">
        <w:rPr>
          <w:rFonts w:eastAsia="宋体" w:hint="eastAsia"/>
          <w:sz w:val="24"/>
        </w:rPr>
        <w:t xml:space="preserve"> RDMA </w:t>
      </w:r>
      <w:r w:rsidRPr="00422D96">
        <w:rPr>
          <w:rFonts w:eastAsia="宋体" w:hint="eastAsia"/>
          <w:sz w:val="24"/>
        </w:rPr>
        <w:t>技术将多个服务器节点的内存构建为统一的共享内存空间。应用可以无差别得读写本地和远程的内存地址空间。得益于</w:t>
      </w:r>
      <w:r w:rsidRPr="00422D96">
        <w:rPr>
          <w:rFonts w:eastAsia="宋体" w:hint="eastAsia"/>
          <w:sz w:val="24"/>
        </w:rPr>
        <w:t xml:space="preserve"> RDMA </w:t>
      </w:r>
      <w:r w:rsidRPr="00422D96">
        <w:rPr>
          <w:rFonts w:eastAsia="宋体" w:hint="eastAsia"/>
          <w:sz w:val="24"/>
        </w:rPr>
        <w:t>的高带宽低延迟特性，</w:t>
      </w:r>
      <w:r w:rsidRPr="00422D96">
        <w:rPr>
          <w:rFonts w:eastAsia="宋体" w:hint="eastAsia"/>
          <w:sz w:val="24"/>
        </w:rPr>
        <w:t xml:space="preserve">FaRM </w:t>
      </w:r>
      <w:r w:rsidRPr="00422D96">
        <w:rPr>
          <w:rFonts w:eastAsia="宋体" w:hint="eastAsia"/>
          <w:sz w:val="24"/>
        </w:rPr>
        <w:t>提供了十倍于基于</w:t>
      </w:r>
      <w:r w:rsidRPr="00422D96">
        <w:rPr>
          <w:rFonts w:eastAsia="宋体" w:hint="eastAsia"/>
          <w:sz w:val="24"/>
        </w:rPr>
        <w:t xml:space="preserve"> TCP/IP </w:t>
      </w:r>
      <w:r w:rsidRPr="00422D96">
        <w:rPr>
          <w:rFonts w:eastAsia="宋体" w:hint="eastAsia"/>
          <w:sz w:val="24"/>
        </w:rPr>
        <w:t>协议的同类系统。</w:t>
      </w:r>
    </w:p>
    <w:p w:rsidR="008404A7" w:rsidRPr="00A65845" w:rsidRDefault="008404A7" w:rsidP="00A051A5">
      <w:pPr>
        <w:pStyle w:val="afff3"/>
        <w:spacing w:before="120" w:after="120"/>
        <w:ind w:firstLineChars="200" w:firstLine="480"/>
        <w:rPr>
          <w:rFonts w:eastAsia="宋体" w:hint="eastAsia"/>
          <w:sz w:val="24"/>
        </w:rPr>
      </w:pPr>
    </w:p>
    <w:p w:rsidR="002E4312" w:rsidRDefault="002E4312" w:rsidP="006666CC">
      <w:pPr>
        <w:pStyle w:val="afff3"/>
        <w:tabs>
          <w:tab w:val="left" w:pos="4950"/>
        </w:tabs>
        <w:spacing w:before="120" w:after="120"/>
        <w:rPr>
          <w:szCs w:val="28"/>
        </w:rPr>
      </w:pPr>
      <w:r w:rsidRPr="00BE7590">
        <w:rPr>
          <w:szCs w:val="28"/>
        </w:rPr>
        <w:lastRenderedPageBreak/>
        <w:t>3</w:t>
      </w:r>
      <w:r w:rsidRPr="00BE7590">
        <w:rPr>
          <w:szCs w:val="28"/>
        </w:rPr>
        <w:t>．主要研究内容</w:t>
      </w:r>
    </w:p>
    <w:p w:rsidR="00422D96" w:rsidRDefault="00422D96" w:rsidP="00835E8F">
      <w:pPr>
        <w:pStyle w:val="afff3"/>
        <w:spacing w:before="120" w:after="120"/>
        <w:ind w:firstLine="420"/>
        <w:rPr>
          <w:rFonts w:eastAsia="宋体"/>
          <w:sz w:val="24"/>
        </w:rPr>
      </w:pPr>
      <w:r w:rsidRPr="00422D96">
        <w:rPr>
          <w:rFonts w:eastAsia="宋体" w:hint="eastAsia"/>
          <w:sz w:val="24"/>
        </w:rPr>
        <w:t>基于</w:t>
      </w:r>
      <w:r w:rsidRPr="00422D96">
        <w:rPr>
          <w:rFonts w:eastAsia="宋体" w:hint="eastAsia"/>
          <w:sz w:val="24"/>
        </w:rPr>
        <w:t xml:space="preserve"> RDMA </w:t>
      </w:r>
      <w:r w:rsidRPr="00422D96">
        <w:rPr>
          <w:rFonts w:eastAsia="宋体" w:hint="eastAsia"/>
          <w:sz w:val="24"/>
        </w:rPr>
        <w:t>和</w:t>
      </w:r>
      <w:r w:rsidRPr="00422D96">
        <w:rPr>
          <w:rFonts w:eastAsia="宋体" w:hint="eastAsia"/>
          <w:sz w:val="24"/>
        </w:rPr>
        <w:t xml:space="preserve"> NVM </w:t>
      </w:r>
      <w:r w:rsidRPr="00422D96">
        <w:rPr>
          <w:rFonts w:eastAsia="宋体" w:hint="eastAsia"/>
          <w:sz w:val="24"/>
        </w:rPr>
        <w:t>分布式存储系统的设计：</w:t>
      </w:r>
      <w:r w:rsidR="00983454" w:rsidRPr="00422D96">
        <w:rPr>
          <w:rFonts w:eastAsia="宋体" w:hint="eastAsia"/>
          <w:sz w:val="24"/>
        </w:rPr>
        <w:t>该设计以降低请求延迟为主要目标</w:t>
      </w:r>
      <w:r w:rsidR="00983454">
        <w:rPr>
          <w:rFonts w:eastAsia="宋体"/>
          <w:sz w:val="24"/>
        </w:rPr>
        <w:t>。</w:t>
      </w:r>
      <w:r w:rsidRPr="00422D96">
        <w:rPr>
          <w:rFonts w:eastAsia="宋体" w:hint="eastAsia"/>
          <w:sz w:val="24"/>
        </w:rPr>
        <w:t>同时，充分发挥非易失性</w:t>
      </w:r>
      <w:r w:rsidR="00835E8F">
        <w:rPr>
          <w:rFonts w:eastAsia="宋体" w:hint="eastAsia"/>
          <w:sz w:val="24"/>
        </w:rPr>
        <w:t>内存的持久化、可字节寻址等特性，降低系统成本和资源开销</w:t>
      </w:r>
      <w:r>
        <w:rPr>
          <w:rFonts w:eastAsia="宋体" w:hint="eastAsia"/>
          <w:sz w:val="24"/>
        </w:rPr>
        <w:t>。</w:t>
      </w:r>
      <w:r w:rsidR="007F3988">
        <w:rPr>
          <w:rFonts w:eastAsia="宋体" w:hint="eastAsia"/>
          <w:sz w:val="24"/>
        </w:rPr>
        <w:t>目前还没想好是做键值存储系统还是文件存储系统。</w:t>
      </w:r>
    </w:p>
    <w:p w:rsidR="00465F24" w:rsidRPr="00465F24" w:rsidRDefault="00835E8F" w:rsidP="00835E8F">
      <w:pPr>
        <w:pStyle w:val="afff3"/>
        <w:spacing w:before="120" w:after="120"/>
        <w:ind w:firstLine="420"/>
        <w:rPr>
          <w:rFonts w:eastAsia="宋体" w:hint="eastAsia"/>
          <w:sz w:val="24"/>
        </w:rPr>
      </w:pPr>
      <w:r>
        <w:rPr>
          <w:rFonts w:eastAsia="宋体"/>
          <w:sz w:val="24"/>
        </w:rPr>
        <w:t>同时</w:t>
      </w:r>
      <w:r w:rsidR="007F3988">
        <w:rPr>
          <w:rFonts w:eastAsia="宋体"/>
          <w:sz w:val="24"/>
        </w:rPr>
        <w:t>针对一致性问题，理解前人设计的算法（</w:t>
      </w:r>
      <w:r w:rsidR="007F3988">
        <w:rPr>
          <w:rFonts w:eastAsia="宋体" w:hint="eastAsia"/>
          <w:sz w:val="24"/>
        </w:rPr>
        <w:t>Raft</w:t>
      </w:r>
      <w:r w:rsidR="007F3988">
        <w:rPr>
          <w:rFonts w:eastAsia="宋体"/>
          <w:sz w:val="24"/>
        </w:rPr>
        <w:t>,Paxos</w:t>
      </w:r>
      <w:r w:rsidR="007F3988">
        <w:rPr>
          <w:rFonts w:eastAsia="宋体"/>
          <w:sz w:val="24"/>
        </w:rPr>
        <w:t>等），并理解这些算法在</w:t>
      </w:r>
      <w:r w:rsidR="00DC3044" w:rsidRPr="00422D96">
        <w:rPr>
          <w:rFonts w:eastAsia="宋体" w:hint="eastAsia"/>
          <w:sz w:val="24"/>
        </w:rPr>
        <w:t xml:space="preserve">RDMA </w:t>
      </w:r>
      <w:r w:rsidR="00DC3044" w:rsidRPr="00422D96">
        <w:rPr>
          <w:rFonts w:eastAsia="宋体" w:hint="eastAsia"/>
          <w:sz w:val="24"/>
        </w:rPr>
        <w:t>和</w:t>
      </w:r>
      <w:r w:rsidR="00DC3044" w:rsidRPr="00422D96">
        <w:rPr>
          <w:rFonts w:eastAsia="宋体" w:hint="eastAsia"/>
          <w:sz w:val="24"/>
        </w:rPr>
        <w:t xml:space="preserve"> NVM</w:t>
      </w:r>
      <w:r w:rsidR="001B6E8B">
        <w:rPr>
          <w:rFonts w:eastAsia="宋体" w:hint="eastAsia"/>
          <w:sz w:val="24"/>
        </w:rPr>
        <w:t>上</w:t>
      </w:r>
      <w:r w:rsidR="00DC3044">
        <w:rPr>
          <w:rFonts w:eastAsia="宋体" w:hint="eastAsia"/>
          <w:sz w:val="24"/>
        </w:rPr>
        <w:t>会遇到的问题，</w:t>
      </w:r>
      <w:r w:rsidR="00465F24">
        <w:rPr>
          <w:rFonts w:eastAsia="宋体" w:hint="eastAsia"/>
          <w:sz w:val="24"/>
        </w:rPr>
        <w:t>理解</w:t>
      </w:r>
      <w:r w:rsidR="00465F24" w:rsidRPr="00465F24">
        <w:rPr>
          <w:rFonts w:eastAsia="宋体"/>
          <w:sz w:val="24"/>
        </w:rPr>
        <w:t>有文章</w:t>
      </w:r>
      <w:r w:rsidR="00204C36" w:rsidRPr="00465F24">
        <w:rPr>
          <w:rFonts w:eastAsia="宋体"/>
          <w:sz w:val="24"/>
        </w:rPr>
        <w:t>修改了协议流程中对一致性成功的判定方式以及领导者选举和日志恢复中的部分流程，利用</w:t>
      </w:r>
      <w:r w:rsidR="00204C36" w:rsidRPr="00465F24">
        <w:rPr>
          <w:rFonts w:eastAsia="宋体"/>
          <w:sz w:val="24"/>
        </w:rPr>
        <w:t>RDMA Write</w:t>
      </w:r>
      <w:r w:rsidR="00204C36" w:rsidRPr="00465F24">
        <w:rPr>
          <w:rFonts w:eastAsia="宋体"/>
          <w:sz w:val="24"/>
        </w:rPr>
        <w:t>操作的绕过目标服务器</w:t>
      </w:r>
      <w:r w:rsidR="00204C36" w:rsidRPr="00465F24">
        <w:rPr>
          <w:rFonts w:eastAsia="宋体"/>
          <w:sz w:val="24"/>
        </w:rPr>
        <w:t>CPU</w:t>
      </w:r>
      <w:r w:rsidR="00204C36" w:rsidRPr="00465F24">
        <w:rPr>
          <w:rFonts w:eastAsia="宋体"/>
          <w:sz w:val="24"/>
        </w:rPr>
        <w:t>的特性、</w:t>
      </w:r>
      <w:r w:rsidR="00204C36" w:rsidRPr="00465F24">
        <w:rPr>
          <w:rFonts w:eastAsia="宋体"/>
          <w:sz w:val="24"/>
        </w:rPr>
        <w:t>NVM</w:t>
      </w:r>
      <w:r w:rsidR="00204C36" w:rsidRPr="00465F24">
        <w:rPr>
          <w:rFonts w:eastAsia="宋体"/>
          <w:sz w:val="24"/>
        </w:rPr>
        <w:t>的持久性和可字节寻址的特性，使得修改后的协议具有低时延、高吞吐量和低</w:t>
      </w:r>
      <w:r w:rsidR="00204C36" w:rsidRPr="00465F24">
        <w:rPr>
          <w:rFonts w:eastAsia="宋体"/>
          <w:sz w:val="24"/>
        </w:rPr>
        <w:t>CPU</w:t>
      </w:r>
      <w:r w:rsidR="00204C36" w:rsidRPr="00465F24">
        <w:rPr>
          <w:rFonts w:eastAsia="宋体"/>
          <w:sz w:val="24"/>
        </w:rPr>
        <w:t>消耗等特点。</w:t>
      </w:r>
      <w:r w:rsidR="00465F24">
        <w:rPr>
          <w:rFonts w:eastAsia="宋体" w:hint="eastAsia"/>
          <w:sz w:val="24"/>
        </w:rPr>
        <w:t>并尝试提出解决更好的方案。</w:t>
      </w:r>
    </w:p>
    <w:p w:rsidR="00983454" w:rsidRPr="00983454" w:rsidRDefault="00983454" w:rsidP="00983454">
      <w:pPr>
        <w:pStyle w:val="afff3"/>
        <w:tabs>
          <w:tab w:val="left" w:pos="3540"/>
        </w:tabs>
        <w:spacing w:before="120" w:after="120"/>
        <w:ind w:firstLineChars="100" w:firstLine="240"/>
        <w:rPr>
          <w:rFonts w:eastAsia="宋体" w:hint="eastAsia"/>
          <w:sz w:val="24"/>
        </w:rPr>
      </w:pPr>
    </w:p>
    <w:p w:rsidR="002E4312" w:rsidRDefault="002E4312" w:rsidP="00B208BF">
      <w:pPr>
        <w:pStyle w:val="afff3"/>
        <w:tabs>
          <w:tab w:val="left" w:pos="4950"/>
        </w:tabs>
        <w:spacing w:before="120" w:after="120"/>
        <w:rPr>
          <w:szCs w:val="28"/>
        </w:rPr>
      </w:pPr>
      <w:r w:rsidRPr="00BE7590">
        <w:rPr>
          <w:szCs w:val="28"/>
        </w:rPr>
        <w:t xml:space="preserve">4.  </w:t>
      </w:r>
      <w:r w:rsidRPr="00BE7590">
        <w:rPr>
          <w:szCs w:val="28"/>
        </w:rPr>
        <w:t>研究方案</w:t>
      </w:r>
    </w:p>
    <w:p w:rsidR="00F87D99" w:rsidRDefault="00DB510C" w:rsidP="00DB510C">
      <w:pPr>
        <w:pStyle w:val="afff3"/>
        <w:tabs>
          <w:tab w:val="left" w:pos="4950"/>
        </w:tabs>
        <w:spacing w:before="120" w:after="120"/>
        <w:rPr>
          <w:rFonts w:eastAsia="宋体"/>
          <w:sz w:val="24"/>
        </w:rPr>
      </w:pPr>
      <w:r w:rsidRPr="00DB510C">
        <w:rPr>
          <w:rFonts w:eastAsia="宋体" w:hint="eastAsia"/>
          <w:sz w:val="24"/>
        </w:rPr>
        <w:t>如图</w:t>
      </w:r>
      <w:r w:rsidRPr="00DB510C">
        <w:rPr>
          <w:rFonts w:eastAsia="宋体" w:hint="eastAsia"/>
          <w:sz w:val="24"/>
        </w:rPr>
        <w:t>3</w:t>
      </w:r>
      <w:r w:rsidRPr="00DB510C">
        <w:rPr>
          <w:rFonts w:eastAsia="宋体" w:hint="eastAsia"/>
          <w:sz w:val="24"/>
        </w:rPr>
        <w:t>–</w:t>
      </w:r>
      <w:r w:rsidRPr="00DB510C">
        <w:rPr>
          <w:rFonts w:eastAsia="宋体" w:hint="eastAsia"/>
          <w:sz w:val="24"/>
        </w:rPr>
        <w:t>1</w:t>
      </w:r>
      <w:r w:rsidRPr="00DB510C">
        <w:rPr>
          <w:rFonts w:eastAsia="宋体" w:hint="eastAsia"/>
          <w:sz w:val="24"/>
        </w:rPr>
        <w:t>所示为系统整体架构。集群中的服务器节点，调度器，客户端均通过支持</w:t>
      </w:r>
      <w:r w:rsidRPr="00DB510C">
        <w:rPr>
          <w:rFonts w:eastAsia="宋体" w:hint="eastAsia"/>
          <w:sz w:val="24"/>
        </w:rPr>
        <w:t xml:space="preserve"> RDMA </w:t>
      </w:r>
      <w:r w:rsidRPr="00DB510C">
        <w:rPr>
          <w:rFonts w:eastAsia="宋体" w:hint="eastAsia"/>
          <w:sz w:val="24"/>
        </w:rPr>
        <w:t>的</w:t>
      </w:r>
      <w:r w:rsidRPr="00DB510C">
        <w:rPr>
          <w:rFonts w:eastAsia="宋体" w:hint="eastAsia"/>
          <w:sz w:val="24"/>
        </w:rPr>
        <w:t xml:space="preserve"> Infiniband </w:t>
      </w:r>
      <w:r w:rsidRPr="00DB510C">
        <w:rPr>
          <w:rFonts w:eastAsia="宋体" w:hint="eastAsia"/>
          <w:sz w:val="24"/>
        </w:rPr>
        <w:t>网络连接。对于一些实时性和带宽要求不高的请求，我们使用</w:t>
      </w:r>
      <w:r w:rsidRPr="00DB510C">
        <w:rPr>
          <w:rFonts w:eastAsia="宋体" w:hint="eastAsia"/>
          <w:sz w:val="24"/>
        </w:rPr>
        <w:t xml:space="preserve">TCP/IP </w:t>
      </w:r>
      <w:r w:rsidRPr="00DB510C">
        <w:rPr>
          <w:rFonts w:eastAsia="宋体" w:hint="eastAsia"/>
          <w:sz w:val="24"/>
        </w:rPr>
        <w:t>协议进行通信，如服务器节点向调度器请求加入，以及调度器向服务器节点广播集群配置和索引信息等。</w:t>
      </w:r>
    </w:p>
    <w:p w:rsidR="00DB6253" w:rsidRPr="00DB6253" w:rsidRDefault="00DB6253" w:rsidP="00DB6253">
      <w:pPr>
        <w:widowControl/>
        <w:spacing w:beforeLines="0" w:afterLines="0" w:line="240" w:lineRule="auto"/>
        <w:ind w:firstLineChars="0" w:firstLine="0"/>
        <w:jc w:val="left"/>
        <w:rPr>
          <w:rFonts w:ascii="宋体" w:hAnsi="宋体" w:cs="宋体"/>
          <w:kern w:val="0"/>
        </w:rPr>
      </w:pPr>
      <w:r w:rsidRPr="00DB6253">
        <w:rPr>
          <w:rFonts w:ascii="宋体" w:hAnsi="宋体" w:cs="宋体"/>
          <w:noProof/>
          <w:kern w:val="0"/>
        </w:rPr>
        <w:drawing>
          <wp:inline distT="0" distB="0" distL="0" distR="0">
            <wp:extent cx="4827422" cy="2984167"/>
            <wp:effectExtent l="0" t="0" r="0" b="6985"/>
            <wp:docPr id="3" name="图片 3" descr="C:\Users\豆豆\AppData\Roaming\Tencent\Users\1271211548\QQ\WinTemp\RichOle\_A98)8$}2]}~Q3{0_PUS3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豆豆\AppData\Roaming\Tencent\Users\1271211548\QQ\WinTemp\RichOle\_A98)8$}2]}~Q3{0_PUS3P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0311" cy="2985953"/>
                    </a:xfrm>
                    <a:prstGeom prst="rect">
                      <a:avLst/>
                    </a:prstGeom>
                    <a:noFill/>
                    <a:ln>
                      <a:noFill/>
                    </a:ln>
                  </pic:spPr>
                </pic:pic>
              </a:graphicData>
            </a:graphic>
          </wp:inline>
        </w:drawing>
      </w:r>
    </w:p>
    <w:p w:rsidR="00507A8C" w:rsidRPr="00507A8C" w:rsidRDefault="00507A8C" w:rsidP="00A92EE4">
      <w:pPr>
        <w:pStyle w:val="afff3"/>
        <w:numPr>
          <w:ilvl w:val="0"/>
          <w:numId w:val="47"/>
        </w:numPr>
        <w:tabs>
          <w:tab w:val="left" w:pos="4950"/>
        </w:tabs>
        <w:spacing w:before="120" w:after="120"/>
        <w:rPr>
          <w:rFonts w:eastAsia="宋体" w:hint="eastAsia"/>
          <w:sz w:val="24"/>
        </w:rPr>
      </w:pPr>
      <w:r w:rsidRPr="00507A8C">
        <w:rPr>
          <w:rFonts w:eastAsia="宋体" w:hint="eastAsia"/>
          <w:sz w:val="24"/>
        </w:rPr>
        <w:t>调度器</w:t>
      </w:r>
    </w:p>
    <w:p w:rsidR="00DB6253" w:rsidRDefault="00507A8C" w:rsidP="00507A8C">
      <w:pPr>
        <w:pStyle w:val="afff3"/>
        <w:tabs>
          <w:tab w:val="left" w:pos="4950"/>
        </w:tabs>
        <w:spacing w:before="120" w:after="120"/>
        <w:rPr>
          <w:rFonts w:eastAsia="宋体"/>
          <w:sz w:val="24"/>
        </w:rPr>
      </w:pPr>
      <w:r w:rsidRPr="00507A8C">
        <w:rPr>
          <w:rFonts w:eastAsia="宋体" w:hint="eastAsia"/>
          <w:sz w:val="24"/>
        </w:rPr>
        <w:t>调度器在所设计的分布式系统中扮演着至关重要的角色。为了防止调度器成为系统的性能瓶颈，调度器主要负责服务器、客户端连接管理等工作。而负载较大的数据查询、更新等请求，有客户端直接发往对应的服务器节点。调度器管理服务器节点的加入和删除。</w:t>
      </w:r>
    </w:p>
    <w:p w:rsidR="00507A8C" w:rsidRDefault="00507A8C" w:rsidP="00A92EE4">
      <w:pPr>
        <w:pStyle w:val="afff3"/>
        <w:numPr>
          <w:ilvl w:val="0"/>
          <w:numId w:val="47"/>
        </w:numPr>
        <w:tabs>
          <w:tab w:val="left" w:pos="4950"/>
        </w:tabs>
        <w:spacing w:before="120" w:after="120"/>
        <w:rPr>
          <w:rFonts w:eastAsia="宋体"/>
          <w:sz w:val="24"/>
        </w:rPr>
      </w:pPr>
      <w:r w:rsidRPr="00507A8C">
        <w:rPr>
          <w:rFonts w:eastAsia="宋体" w:hint="eastAsia"/>
          <w:sz w:val="24"/>
        </w:rPr>
        <w:t>数据模型</w:t>
      </w:r>
    </w:p>
    <w:p w:rsidR="00507A8C" w:rsidRDefault="001C778B" w:rsidP="00507A8C">
      <w:pPr>
        <w:pStyle w:val="afff3"/>
        <w:tabs>
          <w:tab w:val="left" w:pos="4950"/>
        </w:tabs>
        <w:spacing w:before="120" w:after="120"/>
        <w:rPr>
          <w:rFonts w:eastAsia="宋体"/>
          <w:sz w:val="24"/>
        </w:rPr>
      </w:pPr>
      <w:r>
        <w:rPr>
          <w:rFonts w:eastAsia="宋体"/>
          <w:sz w:val="24"/>
        </w:rPr>
        <w:t>有可能</w:t>
      </w:r>
      <w:r w:rsidR="00507A8C">
        <w:rPr>
          <w:rFonts w:eastAsia="宋体"/>
          <w:sz w:val="24"/>
        </w:rPr>
        <w:t>是用</w:t>
      </w:r>
      <w:r w:rsidR="00507A8C">
        <w:rPr>
          <w:rFonts w:eastAsia="宋体" w:hint="eastAsia"/>
          <w:sz w:val="24"/>
        </w:rPr>
        <w:t>K</w:t>
      </w:r>
      <w:r w:rsidR="00507A8C">
        <w:rPr>
          <w:rFonts w:eastAsia="宋体"/>
          <w:sz w:val="24"/>
        </w:rPr>
        <w:t>V</w:t>
      </w:r>
      <w:r>
        <w:rPr>
          <w:rFonts w:eastAsia="宋体"/>
          <w:sz w:val="24"/>
        </w:rPr>
        <w:t>存储</w:t>
      </w:r>
      <w:bookmarkStart w:id="0" w:name="OLE_LINK3"/>
      <w:bookmarkStart w:id="1" w:name="OLE_LINK4"/>
      <w:r>
        <w:rPr>
          <w:rFonts w:eastAsia="宋体"/>
          <w:sz w:val="24"/>
        </w:rPr>
        <w:t>也有可能</w:t>
      </w:r>
      <w:r w:rsidR="00507A8C">
        <w:rPr>
          <w:rFonts w:eastAsia="宋体"/>
          <w:sz w:val="24"/>
        </w:rPr>
        <w:t>是</w:t>
      </w:r>
      <w:bookmarkEnd w:id="0"/>
      <w:bookmarkEnd w:id="1"/>
      <w:r w:rsidR="00507A8C">
        <w:rPr>
          <w:rFonts w:eastAsia="宋体"/>
          <w:sz w:val="24"/>
        </w:rPr>
        <w:t>文件系统</w:t>
      </w:r>
      <w:r w:rsidR="002C2FFA">
        <w:rPr>
          <w:rFonts w:eastAsia="宋体"/>
          <w:sz w:val="24"/>
        </w:rPr>
        <w:t>。</w:t>
      </w:r>
    </w:p>
    <w:p w:rsidR="00B626B6" w:rsidRDefault="00B626B6" w:rsidP="00507A8C">
      <w:pPr>
        <w:pStyle w:val="afff3"/>
        <w:tabs>
          <w:tab w:val="left" w:pos="4950"/>
        </w:tabs>
        <w:spacing w:before="120" w:after="120"/>
        <w:rPr>
          <w:rFonts w:eastAsia="宋体" w:hint="eastAsia"/>
          <w:sz w:val="24"/>
        </w:rPr>
      </w:pPr>
    </w:p>
    <w:p w:rsidR="008C7E99" w:rsidRDefault="008C7E99" w:rsidP="00A92EE4">
      <w:pPr>
        <w:pStyle w:val="afff3"/>
        <w:numPr>
          <w:ilvl w:val="0"/>
          <w:numId w:val="47"/>
        </w:numPr>
        <w:tabs>
          <w:tab w:val="left" w:pos="4950"/>
        </w:tabs>
        <w:spacing w:before="120" w:after="120"/>
        <w:rPr>
          <w:rFonts w:eastAsia="宋体"/>
          <w:sz w:val="24"/>
        </w:rPr>
      </w:pPr>
      <w:r w:rsidRPr="00507A8C">
        <w:rPr>
          <w:rFonts w:eastAsia="宋体" w:hint="eastAsia"/>
          <w:sz w:val="24"/>
        </w:rPr>
        <w:t>空间管理</w:t>
      </w:r>
    </w:p>
    <w:p w:rsidR="00A40DB0" w:rsidRDefault="00020AC5" w:rsidP="0099429B">
      <w:pPr>
        <w:pStyle w:val="afff3"/>
        <w:tabs>
          <w:tab w:val="left" w:pos="4950"/>
        </w:tabs>
        <w:spacing w:before="120" w:after="120"/>
        <w:ind w:left="420" w:firstLineChars="200" w:firstLine="480"/>
        <w:rPr>
          <w:rFonts w:eastAsia="宋体"/>
          <w:sz w:val="24"/>
        </w:rPr>
      </w:pPr>
      <w:r>
        <w:rPr>
          <w:rFonts w:eastAsia="宋体"/>
          <w:sz w:val="24"/>
        </w:rPr>
        <w:t>有可能是</w:t>
      </w:r>
      <w:r w:rsidR="00A40DB0">
        <w:rPr>
          <w:rFonts w:eastAsia="宋体"/>
          <w:sz w:val="24"/>
        </w:rPr>
        <w:t>用</w:t>
      </w:r>
      <w:bookmarkStart w:id="2" w:name="OLE_LINK1"/>
      <w:bookmarkStart w:id="3" w:name="OLE_LINK2"/>
      <w:r w:rsidR="00A40DB0" w:rsidRPr="00A40DB0">
        <w:rPr>
          <w:rStyle w:val="src"/>
          <w:rFonts w:eastAsia="宋体" w:hint="eastAsia"/>
          <w:sz w:val="24"/>
        </w:rPr>
        <w:t>基于日志的内存空间管理方法</w:t>
      </w:r>
      <w:r w:rsidR="00A40DB0">
        <w:rPr>
          <w:rStyle w:val="src"/>
          <w:rFonts w:eastAsia="宋体" w:hint="eastAsia"/>
          <w:sz w:val="24"/>
        </w:rPr>
        <w:t>，</w:t>
      </w:r>
      <w:r>
        <w:rPr>
          <w:rFonts w:eastAsia="宋体"/>
          <w:sz w:val="24"/>
        </w:rPr>
        <w:t>也有可能</w:t>
      </w:r>
      <w:r w:rsidR="00A40DB0">
        <w:rPr>
          <w:rStyle w:val="src"/>
          <w:rFonts w:eastAsia="宋体" w:hint="eastAsia"/>
          <w:sz w:val="24"/>
        </w:rPr>
        <w:t>是</w:t>
      </w:r>
      <w:bookmarkEnd w:id="2"/>
      <w:bookmarkEnd w:id="3"/>
      <w:r w:rsidR="00A40DB0" w:rsidRPr="00A40DB0">
        <w:rPr>
          <w:rFonts w:eastAsia="宋体" w:hint="eastAsia"/>
          <w:sz w:val="24"/>
        </w:rPr>
        <w:t>基于空闲块的内存分配器进行空间管理</w:t>
      </w:r>
      <w:r w:rsidR="00A40DB0">
        <w:rPr>
          <w:rFonts w:eastAsia="宋体" w:hint="eastAsia"/>
          <w:sz w:val="24"/>
        </w:rPr>
        <w:t>。下面是</w:t>
      </w:r>
      <w:r w:rsidR="00A40DB0" w:rsidRPr="00A40DB0">
        <w:rPr>
          <w:rFonts w:eastAsia="宋体" w:hint="eastAsia"/>
          <w:sz w:val="24"/>
        </w:rPr>
        <w:t>基于空闲块的内存分配器进行空间管理</w:t>
      </w:r>
      <w:r w:rsidR="00A40DB0">
        <w:rPr>
          <w:rFonts w:eastAsia="宋体" w:hint="eastAsia"/>
          <w:sz w:val="24"/>
        </w:rPr>
        <w:t>的一些想法。</w:t>
      </w:r>
    </w:p>
    <w:p w:rsidR="00D737A3" w:rsidRDefault="00D737A3" w:rsidP="00222179">
      <w:pPr>
        <w:pStyle w:val="afff3"/>
        <w:tabs>
          <w:tab w:val="left" w:pos="4950"/>
        </w:tabs>
        <w:spacing w:before="120" w:after="120"/>
        <w:ind w:left="420" w:firstLine="480"/>
        <w:rPr>
          <w:rFonts w:eastAsia="宋体"/>
          <w:sz w:val="24"/>
        </w:rPr>
      </w:pPr>
      <w:r w:rsidRPr="00D737A3">
        <w:rPr>
          <w:rFonts w:eastAsia="宋体"/>
          <w:sz w:val="24"/>
        </w:rPr>
        <w:t>由于</w:t>
      </w:r>
      <w:r w:rsidRPr="00D737A3">
        <w:rPr>
          <w:rFonts w:eastAsia="宋体"/>
          <w:sz w:val="24"/>
        </w:rPr>
        <w:t>NVM</w:t>
      </w:r>
      <w:r w:rsidRPr="00D737A3">
        <w:rPr>
          <w:rFonts w:eastAsia="宋体"/>
          <w:sz w:val="24"/>
        </w:rPr>
        <w:t>与</w:t>
      </w:r>
      <w:r w:rsidRPr="00D737A3">
        <w:rPr>
          <w:rFonts w:eastAsia="宋体"/>
          <w:sz w:val="24"/>
        </w:rPr>
        <w:t>DRAM</w:t>
      </w:r>
      <w:r w:rsidRPr="00D737A3">
        <w:rPr>
          <w:rFonts w:eastAsia="宋体"/>
          <w:sz w:val="24"/>
        </w:rPr>
        <w:t>巨大的特性差异</w:t>
      </w:r>
      <w:r w:rsidRPr="00D737A3">
        <w:rPr>
          <w:rFonts w:eastAsia="宋体"/>
          <w:sz w:val="24"/>
        </w:rPr>
        <w:t>,</w:t>
      </w:r>
      <w:r w:rsidRPr="00D737A3">
        <w:rPr>
          <w:rFonts w:eastAsia="宋体"/>
          <w:sz w:val="24"/>
        </w:rPr>
        <w:t>当前主流的内存分配器都无法胜任</w:t>
      </w:r>
      <w:r w:rsidRPr="00D737A3">
        <w:rPr>
          <w:rFonts w:eastAsia="宋体"/>
          <w:sz w:val="24"/>
        </w:rPr>
        <w:t>NVM</w:t>
      </w:r>
      <w:r w:rsidRPr="00D737A3">
        <w:rPr>
          <w:rFonts w:eastAsia="宋体"/>
          <w:sz w:val="24"/>
        </w:rPr>
        <w:t>内存空间的分配。</w:t>
      </w:r>
      <w:r w:rsidRPr="00D737A3">
        <w:rPr>
          <w:rFonts w:eastAsia="宋体"/>
          <w:sz w:val="24"/>
        </w:rPr>
        <w:t>NVM</w:t>
      </w:r>
      <w:r w:rsidRPr="00D737A3">
        <w:rPr>
          <w:rFonts w:eastAsia="宋体"/>
          <w:sz w:val="24"/>
        </w:rPr>
        <w:t>内存分配器必须支持</w:t>
      </w:r>
      <w:r w:rsidRPr="00D737A3">
        <w:rPr>
          <w:rFonts w:eastAsia="宋体"/>
          <w:sz w:val="24"/>
        </w:rPr>
        <w:t>malloc_at(addr, size)</w:t>
      </w:r>
      <w:r w:rsidRPr="00D737A3">
        <w:rPr>
          <w:rFonts w:eastAsia="宋体"/>
          <w:sz w:val="24"/>
        </w:rPr>
        <w:t>分配操作</w:t>
      </w:r>
      <w:r w:rsidRPr="00D737A3">
        <w:rPr>
          <w:rFonts w:eastAsia="宋体"/>
          <w:sz w:val="24"/>
        </w:rPr>
        <w:t>,</w:t>
      </w:r>
      <w:r w:rsidRPr="00D737A3">
        <w:rPr>
          <w:rFonts w:eastAsia="宋体"/>
          <w:sz w:val="24"/>
        </w:rPr>
        <w:t>即既能指定分配的大小</w:t>
      </w:r>
      <w:r w:rsidRPr="00D737A3">
        <w:rPr>
          <w:rFonts w:eastAsia="宋体"/>
          <w:sz w:val="24"/>
        </w:rPr>
        <w:t>,</w:t>
      </w:r>
      <w:r w:rsidRPr="00D737A3">
        <w:rPr>
          <w:rFonts w:eastAsia="宋体"/>
          <w:sz w:val="24"/>
        </w:rPr>
        <w:t>又能指定分配的地址</w:t>
      </w:r>
      <w:r w:rsidRPr="00D737A3">
        <w:rPr>
          <w:rFonts w:eastAsia="宋体"/>
          <w:sz w:val="24"/>
        </w:rPr>
        <w:t>,</w:t>
      </w:r>
      <w:r w:rsidRPr="00D737A3">
        <w:rPr>
          <w:rFonts w:eastAsia="宋体"/>
          <w:sz w:val="24"/>
        </w:rPr>
        <w:t>以使得用户能够根据之前写入数据的地址重新访问到持久化在</w:t>
      </w:r>
      <w:r w:rsidRPr="00D737A3">
        <w:rPr>
          <w:rFonts w:eastAsia="宋体"/>
          <w:sz w:val="24"/>
        </w:rPr>
        <w:t>NVM</w:t>
      </w:r>
      <w:r w:rsidRPr="00D737A3">
        <w:rPr>
          <w:rFonts w:eastAsia="宋体"/>
          <w:sz w:val="24"/>
        </w:rPr>
        <w:t>上的数据</w:t>
      </w:r>
      <w:r w:rsidRPr="00D737A3">
        <w:rPr>
          <w:rFonts w:eastAsia="宋体"/>
          <w:sz w:val="24"/>
        </w:rPr>
        <w:t>,</w:t>
      </w:r>
      <w:r w:rsidRPr="00D737A3">
        <w:rPr>
          <w:rFonts w:eastAsia="宋体"/>
          <w:sz w:val="24"/>
        </w:rPr>
        <w:t>并将该数据由</w:t>
      </w:r>
      <w:r w:rsidRPr="00D737A3">
        <w:rPr>
          <w:rFonts w:eastAsia="宋体"/>
          <w:sz w:val="24"/>
        </w:rPr>
        <w:t>NVM</w:t>
      </w:r>
      <w:r w:rsidRPr="00D737A3">
        <w:rPr>
          <w:rFonts w:eastAsia="宋体"/>
          <w:sz w:val="24"/>
        </w:rPr>
        <w:t>内存分配器保护起来</w:t>
      </w:r>
      <w:r w:rsidRPr="00D737A3">
        <w:rPr>
          <w:rFonts w:eastAsia="宋体"/>
          <w:sz w:val="24"/>
        </w:rPr>
        <w:t>,</w:t>
      </w:r>
      <w:r w:rsidR="00222179">
        <w:rPr>
          <w:rFonts w:eastAsia="宋体"/>
          <w:sz w:val="24"/>
        </w:rPr>
        <w:t>不再被分配出去。</w:t>
      </w:r>
      <w:r w:rsidR="00222179">
        <w:rPr>
          <w:rFonts w:eastAsia="宋体"/>
          <w:sz w:val="24"/>
        </w:rPr>
        <w:t>设计动态内存分配器，设计</w:t>
      </w:r>
      <w:r w:rsidR="00222179" w:rsidRPr="006F42D6">
        <w:rPr>
          <w:rFonts w:eastAsia="宋体" w:hint="eastAsia"/>
          <w:sz w:val="24"/>
        </w:rPr>
        <w:t>非易失性内存分配的分配释放</w:t>
      </w:r>
      <w:r w:rsidR="00222179">
        <w:rPr>
          <w:rFonts w:eastAsia="宋体" w:hint="eastAsia"/>
          <w:sz w:val="24"/>
        </w:rPr>
        <w:t>的算法，更好的适应于数据模型</w:t>
      </w:r>
      <w:r w:rsidR="00222179">
        <w:rPr>
          <w:rFonts w:eastAsia="宋体" w:hint="eastAsia"/>
          <w:sz w:val="24"/>
        </w:rPr>
        <w:t>，也</w:t>
      </w:r>
      <w:r w:rsidRPr="00D737A3">
        <w:rPr>
          <w:rFonts w:eastAsia="宋体"/>
          <w:sz w:val="24"/>
        </w:rPr>
        <w:t>使得</w:t>
      </w:r>
      <w:r w:rsidRPr="00D737A3">
        <w:rPr>
          <w:rFonts w:eastAsia="宋体"/>
          <w:sz w:val="24"/>
        </w:rPr>
        <w:t>malloc()</w:t>
      </w:r>
      <w:r w:rsidRPr="00D737A3">
        <w:rPr>
          <w:rFonts w:eastAsia="宋体"/>
          <w:sz w:val="24"/>
        </w:rPr>
        <w:t>、</w:t>
      </w:r>
      <w:r w:rsidRPr="00D737A3">
        <w:rPr>
          <w:rFonts w:eastAsia="宋体"/>
          <w:sz w:val="24"/>
        </w:rPr>
        <w:t>malloc_at()</w:t>
      </w:r>
      <w:r w:rsidRPr="00D737A3">
        <w:rPr>
          <w:rFonts w:eastAsia="宋体"/>
          <w:sz w:val="24"/>
        </w:rPr>
        <w:t>和</w:t>
      </w:r>
      <w:r w:rsidRPr="00D737A3">
        <w:rPr>
          <w:rFonts w:eastAsia="宋体"/>
          <w:sz w:val="24"/>
        </w:rPr>
        <w:t>free()</w:t>
      </w:r>
      <w:r w:rsidRPr="00D737A3">
        <w:rPr>
          <w:rFonts w:eastAsia="宋体"/>
          <w:sz w:val="24"/>
        </w:rPr>
        <w:t>操作都有良好的性能。</w:t>
      </w:r>
    </w:p>
    <w:p w:rsidR="00BA7C3B" w:rsidRDefault="00BA7C3B" w:rsidP="00BA7C3B">
      <w:pPr>
        <w:pStyle w:val="afff3"/>
        <w:numPr>
          <w:ilvl w:val="0"/>
          <w:numId w:val="47"/>
        </w:numPr>
        <w:tabs>
          <w:tab w:val="left" w:pos="4950"/>
        </w:tabs>
        <w:spacing w:before="120" w:after="120"/>
        <w:rPr>
          <w:rFonts w:eastAsia="宋体"/>
          <w:sz w:val="24"/>
        </w:rPr>
      </w:pPr>
      <w:r w:rsidRPr="00BA7C3B">
        <w:rPr>
          <w:rFonts w:eastAsia="宋体" w:hint="eastAsia"/>
          <w:sz w:val="24"/>
        </w:rPr>
        <w:t>远程过程调用</w:t>
      </w:r>
    </w:p>
    <w:p w:rsidR="006F42D6" w:rsidRDefault="00A13E45" w:rsidP="00A13E45">
      <w:pPr>
        <w:pStyle w:val="afff3"/>
        <w:tabs>
          <w:tab w:val="left" w:pos="4950"/>
        </w:tabs>
        <w:spacing w:before="120" w:after="120"/>
        <w:ind w:left="420"/>
        <w:rPr>
          <w:rFonts w:eastAsia="宋体"/>
          <w:sz w:val="24"/>
        </w:rPr>
      </w:pPr>
      <w:r>
        <w:rPr>
          <w:rFonts w:eastAsia="宋体"/>
          <w:sz w:val="24"/>
        </w:rPr>
        <w:t>通过对</w:t>
      </w:r>
      <w:r>
        <w:rPr>
          <w:rFonts w:eastAsia="宋体" w:hint="eastAsia"/>
          <w:sz w:val="24"/>
        </w:rPr>
        <w:t>R</w:t>
      </w:r>
      <w:r>
        <w:rPr>
          <w:rFonts w:eastAsia="宋体"/>
          <w:sz w:val="24"/>
        </w:rPr>
        <w:t xml:space="preserve">DMA </w:t>
      </w:r>
      <w:r>
        <w:rPr>
          <w:rFonts w:eastAsia="宋体"/>
          <w:sz w:val="24"/>
        </w:rPr>
        <w:t>原语的应用，</w:t>
      </w:r>
      <w:r w:rsidRPr="00A13E45">
        <w:rPr>
          <w:rFonts w:eastAsia="宋体" w:hint="eastAsia"/>
          <w:sz w:val="24"/>
        </w:rPr>
        <w:t>设计高效、紧凑的</w:t>
      </w:r>
      <w:r>
        <w:rPr>
          <w:rFonts w:eastAsia="宋体" w:hint="eastAsia"/>
          <w:sz w:val="24"/>
        </w:rPr>
        <w:t>远程过程调用的方法。</w:t>
      </w:r>
      <w:r w:rsidR="00B626B6" w:rsidRPr="00B626B6">
        <w:rPr>
          <w:rFonts w:eastAsia="宋体" w:hint="eastAsia"/>
          <w:sz w:val="24"/>
        </w:rPr>
        <w:t>为了设计实现出低延迟的存储系统，我们在服务器节点中分配了专门的线程用于轮询客户端的消息。</w:t>
      </w:r>
    </w:p>
    <w:p w:rsidR="000B35A8" w:rsidRDefault="000B35A8" w:rsidP="000B35A8">
      <w:pPr>
        <w:pStyle w:val="afff3"/>
        <w:numPr>
          <w:ilvl w:val="0"/>
          <w:numId w:val="47"/>
        </w:numPr>
        <w:tabs>
          <w:tab w:val="left" w:pos="4950"/>
        </w:tabs>
        <w:spacing w:before="120" w:after="120"/>
        <w:rPr>
          <w:rFonts w:eastAsia="宋体"/>
          <w:sz w:val="24"/>
        </w:rPr>
      </w:pPr>
      <w:r w:rsidRPr="000B35A8">
        <w:rPr>
          <w:rFonts w:eastAsia="宋体"/>
          <w:sz w:val="24"/>
        </w:rPr>
        <w:t>一致性问题</w:t>
      </w:r>
    </w:p>
    <w:p w:rsidR="00507A8C" w:rsidRDefault="00AE2CA2" w:rsidP="00E21180">
      <w:pPr>
        <w:pStyle w:val="afff3"/>
        <w:tabs>
          <w:tab w:val="left" w:pos="4950"/>
        </w:tabs>
        <w:spacing w:before="120" w:after="120"/>
        <w:ind w:left="420"/>
        <w:rPr>
          <w:rFonts w:eastAsia="宋体" w:hint="eastAsia"/>
          <w:sz w:val="24"/>
        </w:rPr>
      </w:pPr>
      <w:r>
        <w:rPr>
          <w:rFonts w:eastAsia="宋体"/>
          <w:sz w:val="24"/>
        </w:rPr>
        <w:t>为了防止单点故障，我们需要把数据进行复制和备份，而为了追求低延迟，可能只有一个机器的非易失性内存上存好了数据，我们立即返回</w:t>
      </w:r>
      <w:r w:rsidR="00256D59">
        <w:rPr>
          <w:rFonts w:eastAsia="宋体"/>
          <w:sz w:val="24"/>
        </w:rPr>
        <w:t>应答给用户的请求，而此时如果断电，数据还没来得及备份到其他机器上，就会出现不一致的问题，通过</w:t>
      </w:r>
      <w:r w:rsidR="00256D59">
        <w:rPr>
          <w:rFonts w:eastAsia="宋体"/>
          <w:sz w:val="24"/>
        </w:rPr>
        <w:t>log</w:t>
      </w:r>
      <w:r w:rsidR="00256D59">
        <w:rPr>
          <w:rFonts w:eastAsia="宋体"/>
          <w:sz w:val="24"/>
        </w:rPr>
        <w:t>和其他算法来</w:t>
      </w:r>
      <w:r w:rsidR="00A70F0B">
        <w:rPr>
          <w:rFonts w:eastAsia="宋体"/>
          <w:sz w:val="24"/>
        </w:rPr>
        <w:t>更好</w:t>
      </w:r>
      <w:r w:rsidR="00256D59">
        <w:rPr>
          <w:rFonts w:eastAsia="宋体"/>
          <w:sz w:val="24"/>
        </w:rPr>
        <w:t>解决一致性问题。</w:t>
      </w:r>
    </w:p>
    <w:p w:rsidR="00DB510C" w:rsidRPr="00DB510C" w:rsidRDefault="00DB510C" w:rsidP="00DB510C">
      <w:pPr>
        <w:pStyle w:val="afff3"/>
        <w:tabs>
          <w:tab w:val="left" w:pos="4950"/>
        </w:tabs>
        <w:spacing w:before="120" w:after="120"/>
        <w:rPr>
          <w:rFonts w:eastAsia="宋体" w:hint="eastAsia"/>
          <w:sz w:val="24"/>
        </w:rPr>
      </w:pPr>
    </w:p>
    <w:p w:rsidR="002E4312" w:rsidRDefault="002E4312" w:rsidP="002E4312">
      <w:pPr>
        <w:pStyle w:val="afff3"/>
        <w:spacing w:before="120" w:after="120"/>
        <w:rPr>
          <w:szCs w:val="28"/>
        </w:rPr>
      </w:pPr>
      <w:r w:rsidRPr="00BE7590">
        <w:rPr>
          <w:szCs w:val="28"/>
        </w:rPr>
        <w:t>5</w:t>
      </w:r>
      <w:r w:rsidRPr="00BE7590">
        <w:rPr>
          <w:szCs w:val="28"/>
        </w:rPr>
        <w:t>．进度安排，预期达到的目标</w:t>
      </w:r>
    </w:p>
    <w:p w:rsidR="00E54C5E" w:rsidRDefault="00E54C5E" w:rsidP="00AB480D">
      <w:pPr>
        <w:spacing w:beforeLines="0" w:afterLines="0"/>
        <w:ind w:firstLine="480"/>
        <w:rPr>
          <w:rFonts w:hint="eastAsia"/>
        </w:rPr>
      </w:pPr>
      <w:r w:rsidRPr="00E54C5E">
        <w:rPr>
          <w:rFonts w:hint="eastAsia"/>
        </w:rPr>
        <w:t>11</w:t>
      </w:r>
      <w:r w:rsidRPr="00E54C5E">
        <w:rPr>
          <w:rFonts w:hint="eastAsia"/>
        </w:rPr>
        <w:t>月</w:t>
      </w:r>
      <w:r w:rsidRPr="00E54C5E">
        <w:rPr>
          <w:rFonts w:hint="eastAsia"/>
        </w:rPr>
        <w:t>-12</w:t>
      </w:r>
      <w:r w:rsidRPr="00E54C5E">
        <w:rPr>
          <w:rFonts w:hint="eastAsia"/>
        </w:rPr>
        <w:t>月</w:t>
      </w:r>
      <w:r>
        <w:rPr>
          <w:rFonts w:hint="eastAsia"/>
        </w:rPr>
        <w:t>末</w:t>
      </w:r>
      <w:r w:rsidRPr="00E54C5E">
        <w:rPr>
          <w:rFonts w:hint="eastAsia"/>
        </w:rPr>
        <w:t>：</w:t>
      </w:r>
      <w:r w:rsidR="00263DB3">
        <w:rPr>
          <w:rFonts w:hint="eastAsia"/>
        </w:rPr>
        <w:t>阅读各类相关论文，对前人</w:t>
      </w:r>
      <w:r w:rsidR="00F87D99">
        <w:rPr>
          <w:rFonts w:hint="eastAsia"/>
        </w:rPr>
        <w:t>对</w:t>
      </w:r>
      <w:r w:rsidR="00263DB3">
        <w:t>RDMA</w:t>
      </w:r>
      <w:r w:rsidR="00263DB3">
        <w:t>和</w:t>
      </w:r>
      <w:r w:rsidR="00263DB3">
        <w:rPr>
          <w:rFonts w:hint="eastAsia"/>
        </w:rPr>
        <w:t>N</w:t>
      </w:r>
      <w:r w:rsidR="00263DB3">
        <w:t>VM</w:t>
      </w:r>
      <w:r w:rsidR="00263DB3">
        <w:t>的</w:t>
      </w:r>
      <w:r w:rsidR="00F87D99">
        <w:t>研究有一个全面的认知。同时争取把</w:t>
      </w:r>
      <w:r w:rsidR="00F87D99">
        <w:rPr>
          <w:rFonts w:hint="eastAsia"/>
        </w:rPr>
        <w:t>6</w:t>
      </w:r>
      <w:r w:rsidR="00F87D99">
        <w:t>.824</w:t>
      </w:r>
      <w:r w:rsidR="00F87D99">
        <w:t>课程的</w:t>
      </w:r>
      <w:r w:rsidR="001F7137">
        <w:t>学完</w:t>
      </w:r>
      <w:r w:rsidR="00F87D99">
        <w:t>，对分布式系统</w:t>
      </w:r>
      <w:r w:rsidR="001F7137">
        <w:t>可靠性</w:t>
      </w:r>
      <w:r w:rsidR="001F7137">
        <w:t>，</w:t>
      </w:r>
      <w:r w:rsidR="001844F3">
        <w:t>一致性，容错性等问题有</w:t>
      </w:r>
      <w:r w:rsidR="00F87D99">
        <w:t>更深的了解。</w:t>
      </w:r>
    </w:p>
    <w:p w:rsidR="00E54C5E" w:rsidRDefault="00E54C5E" w:rsidP="00AB480D">
      <w:pPr>
        <w:spacing w:beforeLines="0" w:afterLines="0"/>
        <w:ind w:firstLine="480"/>
      </w:pPr>
      <w:r>
        <w:rPr>
          <w:rFonts w:hint="eastAsia"/>
        </w:rPr>
        <w:t>1</w:t>
      </w:r>
      <w:r>
        <w:rPr>
          <w:rFonts w:hint="eastAsia"/>
        </w:rPr>
        <w:t>月初</w:t>
      </w:r>
      <w:r>
        <w:rPr>
          <w:rFonts w:hint="eastAsia"/>
        </w:rPr>
        <w:t>-2</w:t>
      </w:r>
      <w:r>
        <w:rPr>
          <w:rFonts w:hint="eastAsia"/>
        </w:rPr>
        <w:t>月末：</w:t>
      </w:r>
      <w:r w:rsidR="00DB510C">
        <w:rPr>
          <w:rFonts w:hint="eastAsia"/>
        </w:rPr>
        <w:t>在集群上着手搭建自己的</w:t>
      </w:r>
      <w:r w:rsidR="00F1086A">
        <w:rPr>
          <w:rFonts w:hint="eastAsia"/>
        </w:rPr>
        <w:t>系统，</w:t>
      </w:r>
      <w:r w:rsidR="00AD3E42">
        <w:rPr>
          <w:rFonts w:hint="eastAsia"/>
        </w:rPr>
        <w:t>完成各个模块。</w:t>
      </w:r>
    </w:p>
    <w:p w:rsidR="00E54C5E" w:rsidRDefault="00E54C5E" w:rsidP="00AB480D">
      <w:pPr>
        <w:spacing w:beforeLines="0" w:afterLines="0"/>
        <w:ind w:firstLine="480"/>
        <w:rPr>
          <w:rFonts w:hint="eastAsia"/>
        </w:rPr>
      </w:pPr>
      <w:r>
        <w:rPr>
          <w:rFonts w:hint="eastAsia"/>
        </w:rPr>
        <w:t>3</w:t>
      </w:r>
      <w:r>
        <w:rPr>
          <w:rFonts w:hint="eastAsia"/>
        </w:rPr>
        <w:t>月初</w:t>
      </w:r>
      <w:r>
        <w:rPr>
          <w:rFonts w:hint="eastAsia"/>
        </w:rPr>
        <w:t>-4</w:t>
      </w:r>
      <w:r w:rsidR="00AD3E42">
        <w:rPr>
          <w:rFonts w:hint="eastAsia"/>
        </w:rPr>
        <w:t>月末</w:t>
      </w:r>
      <w:r w:rsidR="00AD3E42">
        <w:t>：对一致性问题进行深入的研究和思考。</w:t>
      </w:r>
    </w:p>
    <w:p w:rsidR="0086456F" w:rsidRPr="00E54C5E" w:rsidRDefault="0086456F" w:rsidP="00AB480D">
      <w:pPr>
        <w:spacing w:beforeLines="0" w:afterLines="0"/>
        <w:ind w:firstLine="480"/>
      </w:pPr>
      <w:r>
        <w:t>5</w:t>
      </w:r>
      <w:r>
        <w:t>月</w:t>
      </w:r>
      <w:r w:rsidR="00277FF7">
        <w:t>初</w:t>
      </w:r>
      <w:r w:rsidR="00CE74C8">
        <w:t>-6</w:t>
      </w:r>
      <w:r w:rsidR="000D7919">
        <w:t>月：</w:t>
      </w:r>
      <w:r w:rsidR="00F1086A">
        <w:t>和前人搭建的系统作对比实验，</w:t>
      </w:r>
      <w:r w:rsidR="00D91C70">
        <w:t>撰写毕业论文</w:t>
      </w:r>
      <w:r w:rsidR="007B3307">
        <w:t>。</w:t>
      </w:r>
    </w:p>
    <w:p w:rsidR="002E4312" w:rsidRDefault="002E4312" w:rsidP="00732912">
      <w:pPr>
        <w:pStyle w:val="afff3"/>
        <w:tabs>
          <w:tab w:val="left" w:pos="5604"/>
        </w:tabs>
        <w:spacing w:before="120" w:after="120"/>
        <w:rPr>
          <w:szCs w:val="28"/>
        </w:rPr>
      </w:pPr>
      <w:r w:rsidRPr="00BE7590">
        <w:rPr>
          <w:szCs w:val="28"/>
        </w:rPr>
        <w:t>6</w:t>
      </w:r>
      <w:r w:rsidRPr="00BE7590">
        <w:rPr>
          <w:szCs w:val="28"/>
        </w:rPr>
        <w:t>．课题已具备和所需的条件、经费</w:t>
      </w:r>
    </w:p>
    <w:p w:rsidR="00732912" w:rsidRDefault="007B3307" w:rsidP="00732912">
      <w:pPr>
        <w:spacing w:before="60" w:after="60"/>
        <w:ind w:firstLine="480"/>
        <w:rPr>
          <w:rFonts w:hint="eastAsia"/>
        </w:rPr>
      </w:pPr>
      <w:r>
        <w:rPr>
          <w:rFonts w:hint="eastAsia"/>
        </w:rPr>
        <w:t>实验室</w:t>
      </w:r>
      <w:r w:rsidRPr="007B3307">
        <w:rPr>
          <w:rFonts w:hint="eastAsia"/>
        </w:rPr>
        <w:t>已具备条件：</w:t>
      </w:r>
      <w:r w:rsidR="008D1E8A">
        <w:t>分布式的集群</w:t>
      </w:r>
      <w:r w:rsidR="00732912">
        <w:t>，集群可以通过</w:t>
      </w:r>
      <w:r w:rsidR="00732912">
        <w:rPr>
          <w:rFonts w:hint="eastAsia"/>
        </w:rPr>
        <w:t>网卡</w:t>
      </w:r>
      <w:r w:rsidR="00732912">
        <w:rPr>
          <w:rFonts w:hint="eastAsia"/>
        </w:rPr>
        <w:t>通信，达到一定带宽，集群机器的内存是</w:t>
      </w:r>
      <w:r w:rsidR="00732912">
        <w:rPr>
          <w:rFonts w:hint="eastAsia"/>
        </w:rPr>
        <w:t>D</w:t>
      </w:r>
      <w:r w:rsidR="00732912">
        <w:t>DR4</w:t>
      </w:r>
      <w:r w:rsidR="00732912">
        <w:t>，由于</w:t>
      </w:r>
      <w:r w:rsidR="00732912">
        <w:rPr>
          <w:rFonts w:hint="eastAsia"/>
        </w:rPr>
        <w:t>还没有可以量产的可字节寻址非易失性内存，因此我们使用</w:t>
      </w:r>
      <w:r w:rsidR="00732912">
        <w:rPr>
          <w:rFonts w:hint="eastAsia"/>
        </w:rPr>
        <w:t xml:space="preserve"> DRAM </w:t>
      </w:r>
      <w:r w:rsidR="00732912">
        <w:rPr>
          <w:rFonts w:hint="eastAsia"/>
        </w:rPr>
        <w:t>来模拟非易失性内存，以进行存储实验。如</w:t>
      </w:r>
      <w:r w:rsidR="00732912">
        <w:rPr>
          <w:rFonts w:hint="eastAsia"/>
        </w:rPr>
        <w:t xml:space="preserve"> PMFS </w:t>
      </w:r>
      <w:r w:rsidR="00732912">
        <w:rPr>
          <w:rFonts w:hint="eastAsia"/>
        </w:rPr>
        <w:t>所提到的，由于非易失性内存的速度与</w:t>
      </w:r>
      <w:r w:rsidR="00732912">
        <w:rPr>
          <w:rFonts w:hint="eastAsia"/>
        </w:rPr>
        <w:t xml:space="preserve"> DRAM </w:t>
      </w:r>
      <w:r w:rsidR="00732912">
        <w:rPr>
          <w:rFonts w:hint="eastAsia"/>
        </w:rPr>
        <w:t>接近，因而在一定程度上是合理的</w:t>
      </w:r>
      <w:r w:rsidR="00732912">
        <w:rPr>
          <w:rFonts w:hint="eastAsia"/>
        </w:rPr>
        <w:t>。</w:t>
      </w:r>
    </w:p>
    <w:p w:rsidR="005C356A" w:rsidRPr="007B3307" w:rsidRDefault="005C356A" w:rsidP="005C356A">
      <w:pPr>
        <w:pStyle w:val="afff3"/>
        <w:tabs>
          <w:tab w:val="left" w:pos="2400"/>
          <w:tab w:val="left" w:pos="7488"/>
        </w:tabs>
        <w:spacing w:before="120" w:after="120"/>
        <w:ind w:firstLineChars="100" w:firstLine="240"/>
        <w:jc w:val="center"/>
        <w:rPr>
          <w:rFonts w:eastAsia="宋体"/>
          <w:sz w:val="24"/>
        </w:rPr>
      </w:pPr>
    </w:p>
    <w:p w:rsidR="002E4312" w:rsidRDefault="002E4312" w:rsidP="002E4312">
      <w:pPr>
        <w:pStyle w:val="afff3"/>
        <w:spacing w:before="120" w:after="120"/>
        <w:rPr>
          <w:szCs w:val="28"/>
        </w:rPr>
      </w:pPr>
      <w:r w:rsidRPr="00BE7590">
        <w:rPr>
          <w:szCs w:val="28"/>
        </w:rPr>
        <w:lastRenderedPageBreak/>
        <w:t>7</w:t>
      </w:r>
      <w:r w:rsidRPr="00BE7590">
        <w:rPr>
          <w:szCs w:val="28"/>
        </w:rPr>
        <w:t>．研究过程中可能遇到的困难和问题，解决的措施</w:t>
      </w:r>
    </w:p>
    <w:p w:rsidR="00FB1F3F" w:rsidRDefault="0087551E" w:rsidP="00AB480D">
      <w:pPr>
        <w:spacing w:beforeLines="0" w:afterLines="0"/>
        <w:ind w:firstLine="480"/>
        <w:rPr>
          <w:rFonts w:hint="eastAsia"/>
        </w:rPr>
      </w:pPr>
      <w:r>
        <w:t>整个系统需要考虑的问题都比较多和繁杂，所以只能是多学多看来解决问题。</w:t>
      </w:r>
    </w:p>
    <w:p w:rsidR="00162DB6" w:rsidRDefault="002E4312" w:rsidP="00162DB6">
      <w:pPr>
        <w:pStyle w:val="afff3"/>
        <w:spacing w:before="120" w:after="120"/>
        <w:rPr>
          <w:szCs w:val="28"/>
        </w:rPr>
      </w:pPr>
      <w:r w:rsidRPr="00BE7590">
        <w:rPr>
          <w:szCs w:val="28"/>
        </w:rPr>
        <w:t>8</w:t>
      </w:r>
      <w:r w:rsidRPr="00BE7590">
        <w:rPr>
          <w:szCs w:val="28"/>
        </w:rPr>
        <w:t>．主要参考文献</w:t>
      </w:r>
    </w:p>
    <w:p w:rsidR="00E3507E" w:rsidRPr="00C900AC" w:rsidRDefault="00E3507E" w:rsidP="00C900AC">
      <w:pPr>
        <w:spacing w:before="60" w:after="60"/>
        <w:ind w:firstLineChars="0" w:firstLine="0"/>
        <w:rPr>
          <w:rFonts w:hint="eastAsia"/>
          <w:sz w:val="21"/>
        </w:rPr>
      </w:pPr>
    </w:p>
    <w:p w:rsidR="00162DB6" w:rsidRPr="00C900AC" w:rsidRDefault="00C900AC" w:rsidP="00786719">
      <w:pPr>
        <w:spacing w:before="60" w:after="60"/>
        <w:ind w:firstLineChars="0" w:firstLine="0"/>
        <w:rPr>
          <w:sz w:val="21"/>
        </w:rPr>
      </w:pPr>
      <w:r w:rsidRPr="00C900AC">
        <w:rPr>
          <w:sz w:val="21"/>
        </w:rPr>
        <w:t>[1]</w:t>
      </w:r>
      <w:r w:rsidRPr="00C900AC">
        <w:rPr>
          <w:sz w:val="21"/>
        </w:rPr>
        <w:t>董康平</w:t>
      </w:r>
      <w:r w:rsidRPr="00C900AC">
        <w:rPr>
          <w:sz w:val="21"/>
        </w:rPr>
        <w:t xml:space="preserve">. </w:t>
      </w:r>
      <w:r w:rsidRPr="00C900AC">
        <w:rPr>
          <w:sz w:val="21"/>
        </w:rPr>
        <w:t>基于非易失性内存和</w:t>
      </w:r>
      <w:r w:rsidRPr="00C900AC">
        <w:rPr>
          <w:sz w:val="21"/>
        </w:rPr>
        <w:t>RDMA</w:t>
      </w:r>
      <w:r w:rsidRPr="00C900AC">
        <w:rPr>
          <w:sz w:val="21"/>
        </w:rPr>
        <w:t>的低延迟分布式键值存储系统的设计与实现</w:t>
      </w:r>
      <w:r w:rsidRPr="00C900AC">
        <w:rPr>
          <w:sz w:val="21"/>
        </w:rPr>
        <w:t>[D].</w:t>
      </w:r>
      <w:r w:rsidRPr="00C900AC">
        <w:rPr>
          <w:sz w:val="21"/>
        </w:rPr>
        <w:t>上海交通大学</w:t>
      </w:r>
      <w:r w:rsidRPr="00C900AC">
        <w:rPr>
          <w:sz w:val="21"/>
        </w:rPr>
        <w:t>,2018.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
        <w:gridCol w:w="6753"/>
      </w:tblGrid>
      <w:tr w:rsidR="00ED2126" w:rsidRPr="00ED2126" w:rsidTr="00ED2126">
        <w:trPr>
          <w:tblCellSpacing w:w="15" w:type="dxa"/>
        </w:trPr>
        <w:tc>
          <w:tcPr>
            <w:tcW w:w="0" w:type="auto"/>
            <w:vAlign w:val="center"/>
            <w:hideMark/>
          </w:tcPr>
          <w:p w:rsidR="00ED2126" w:rsidRPr="00ED2126" w:rsidRDefault="00162DB6" w:rsidP="00786719">
            <w:pPr>
              <w:spacing w:before="60" w:after="60"/>
              <w:ind w:firstLineChars="0" w:firstLine="0"/>
              <w:rPr>
                <w:sz w:val="20"/>
              </w:rPr>
            </w:pPr>
            <w:r w:rsidRPr="00ED2126">
              <w:rPr>
                <w:sz w:val="20"/>
              </w:rPr>
              <w:t xml:space="preserve">[2] </w:t>
            </w:r>
          </w:p>
        </w:tc>
        <w:tc>
          <w:tcPr>
            <w:tcW w:w="0" w:type="auto"/>
            <w:vAlign w:val="center"/>
            <w:hideMark/>
          </w:tcPr>
          <w:p w:rsidR="00ED2126" w:rsidRPr="00ED2126" w:rsidRDefault="00ED2126" w:rsidP="00ED2126">
            <w:pPr>
              <w:spacing w:before="60" w:after="60"/>
              <w:ind w:firstLineChars="0" w:firstLine="0"/>
              <w:rPr>
                <w:sz w:val="20"/>
              </w:rPr>
            </w:pPr>
            <w:r w:rsidRPr="00ED2126">
              <w:rPr>
                <w:sz w:val="20"/>
              </w:rPr>
              <w:t>刘志祥</w:t>
            </w:r>
            <w:r w:rsidRPr="00ED2126">
              <w:rPr>
                <w:sz w:val="20"/>
              </w:rPr>
              <w:t xml:space="preserve">. </w:t>
            </w:r>
            <w:r w:rsidRPr="00ED2126">
              <w:rPr>
                <w:sz w:val="20"/>
              </w:rPr>
              <w:t>基于</w:t>
            </w:r>
            <w:r w:rsidRPr="00ED2126">
              <w:rPr>
                <w:sz w:val="20"/>
              </w:rPr>
              <w:t>RDMA</w:t>
            </w:r>
            <w:r w:rsidRPr="00ED2126">
              <w:rPr>
                <w:sz w:val="20"/>
              </w:rPr>
              <w:t>的非易失性内存文件系统设计与实现</w:t>
            </w:r>
            <w:r w:rsidRPr="00ED2126">
              <w:rPr>
                <w:sz w:val="20"/>
              </w:rPr>
              <w:t>[D].</w:t>
            </w:r>
            <w:r w:rsidRPr="00ED2126">
              <w:rPr>
                <w:sz w:val="20"/>
              </w:rPr>
              <w:t>重庆大学</w:t>
            </w:r>
            <w:r w:rsidRPr="00ED2126">
              <w:rPr>
                <w:sz w:val="20"/>
              </w:rPr>
              <w:t>,2018.</w:t>
            </w:r>
          </w:p>
        </w:tc>
      </w:tr>
    </w:tbl>
    <w:p w:rsidR="00CA33C9" w:rsidRDefault="002F3F7C" w:rsidP="0073142C">
      <w:pPr>
        <w:spacing w:before="60" w:after="60"/>
        <w:ind w:firstLineChars="0" w:firstLine="0"/>
        <w:rPr>
          <w:sz w:val="21"/>
        </w:rPr>
      </w:pPr>
      <w:r w:rsidRPr="00CA33C9">
        <w:rPr>
          <w:sz w:val="21"/>
        </w:rPr>
        <w:t>[3]</w:t>
      </w:r>
      <w:bookmarkStart w:id="4" w:name="OLE_LINK14"/>
      <w:bookmarkStart w:id="5" w:name="_Ref487786229"/>
      <w:r w:rsidR="00ED2126" w:rsidRPr="00CA33C9">
        <w:rPr>
          <w:sz w:val="21"/>
        </w:rPr>
        <w:t>陈波</w:t>
      </w:r>
      <w:r w:rsidR="00ED2126" w:rsidRPr="00CA33C9">
        <w:rPr>
          <w:sz w:val="21"/>
        </w:rPr>
        <w:t xml:space="preserve">. </w:t>
      </w:r>
      <w:r w:rsidR="00ED2126" w:rsidRPr="00CA33C9">
        <w:rPr>
          <w:sz w:val="21"/>
        </w:rPr>
        <w:t>面向分布式非易失性内存的新型存储系统的设计与实现</w:t>
      </w:r>
      <w:r w:rsidR="00ED2126" w:rsidRPr="00CA33C9">
        <w:rPr>
          <w:sz w:val="21"/>
        </w:rPr>
        <w:t>[D].</w:t>
      </w:r>
      <w:r w:rsidR="00ED2126" w:rsidRPr="00CA33C9">
        <w:rPr>
          <w:sz w:val="21"/>
        </w:rPr>
        <w:t>江苏大学</w:t>
      </w:r>
      <w:r w:rsidR="00ED2126" w:rsidRPr="00CA33C9">
        <w:rPr>
          <w:sz w:val="21"/>
        </w:rPr>
        <w:t>,2019.</w:t>
      </w:r>
      <w:r w:rsidR="00ED2126" w:rsidRPr="0073142C">
        <w:rPr>
          <w:rFonts w:hint="eastAsia"/>
          <w:sz w:val="21"/>
        </w:rPr>
        <w:t xml:space="preserve"> </w:t>
      </w:r>
    </w:p>
    <w:p w:rsidR="00CA33C9" w:rsidRPr="00C36F44" w:rsidRDefault="002F3F7C" w:rsidP="0073142C">
      <w:pPr>
        <w:spacing w:before="60" w:after="60"/>
        <w:ind w:firstLineChars="0" w:firstLine="0"/>
        <w:rPr>
          <w:sz w:val="20"/>
        </w:rPr>
      </w:pPr>
      <w:r w:rsidRPr="0073142C">
        <w:rPr>
          <w:rFonts w:hint="eastAsia"/>
          <w:sz w:val="21"/>
        </w:rPr>
        <w:t>[4]</w:t>
      </w:r>
      <w:bookmarkStart w:id="6" w:name="_Ref487786244"/>
      <w:bookmarkEnd w:id="4"/>
      <w:bookmarkEnd w:id="5"/>
      <w:r w:rsidR="00CA33C9" w:rsidRPr="00CA33C9">
        <w:rPr>
          <w:sz w:val="21"/>
        </w:rPr>
        <w:t>刘昊</w:t>
      </w:r>
      <w:r w:rsidR="00CA33C9" w:rsidRPr="00CA33C9">
        <w:rPr>
          <w:sz w:val="21"/>
        </w:rPr>
        <w:t xml:space="preserve">. </w:t>
      </w:r>
      <w:bookmarkStart w:id="7" w:name="OLE_LINK5"/>
      <w:bookmarkStart w:id="8" w:name="OLE_LINK6"/>
      <w:r w:rsidR="00CA33C9" w:rsidRPr="00CA33C9">
        <w:rPr>
          <w:sz w:val="21"/>
        </w:rPr>
        <w:t>面向非易失性内</w:t>
      </w:r>
      <w:r w:rsidR="00CA33C9" w:rsidRPr="00C36F44">
        <w:rPr>
          <w:sz w:val="20"/>
        </w:rPr>
        <w:t>存的系统软件若干问题的研究</w:t>
      </w:r>
      <w:bookmarkEnd w:id="7"/>
      <w:bookmarkEnd w:id="8"/>
      <w:r w:rsidR="00CA33C9" w:rsidRPr="00C36F44">
        <w:rPr>
          <w:sz w:val="20"/>
        </w:rPr>
        <w:t>[D].</w:t>
      </w:r>
      <w:r w:rsidR="00CA33C9" w:rsidRPr="00C36F44">
        <w:rPr>
          <w:sz w:val="20"/>
        </w:rPr>
        <w:t>上海交通大学</w:t>
      </w:r>
      <w:r w:rsidR="00CA33C9" w:rsidRPr="00C36F44">
        <w:rPr>
          <w:sz w:val="20"/>
        </w:rPr>
        <w:t>,2018.</w:t>
      </w:r>
      <w:r w:rsidR="00CA33C9" w:rsidRPr="00C36F44">
        <w:rPr>
          <w:rFonts w:hint="eastAsia"/>
          <w:sz w:val="20"/>
        </w:rPr>
        <w:t xml:space="preserve"> </w:t>
      </w:r>
    </w:p>
    <w:p w:rsidR="00C36F44" w:rsidRPr="00C36F44" w:rsidRDefault="002F3F7C" w:rsidP="0073142C">
      <w:pPr>
        <w:spacing w:before="60" w:after="60"/>
        <w:ind w:firstLineChars="0" w:firstLine="0"/>
        <w:rPr>
          <w:sz w:val="21"/>
        </w:rPr>
      </w:pPr>
      <w:r w:rsidRPr="00C36F44">
        <w:rPr>
          <w:rFonts w:hint="eastAsia"/>
          <w:sz w:val="20"/>
        </w:rPr>
        <w:t>[5]</w:t>
      </w:r>
      <w:bookmarkEnd w:id="6"/>
      <w:r w:rsidR="00C36F44" w:rsidRPr="00C36F44">
        <w:rPr>
          <w:sz w:val="20"/>
        </w:rPr>
        <w:t>陈游旻</w:t>
      </w:r>
      <w:r w:rsidR="00C36F44" w:rsidRPr="00C36F44">
        <w:rPr>
          <w:sz w:val="20"/>
        </w:rPr>
        <w:t>,</w:t>
      </w:r>
      <w:r w:rsidR="00C36F44" w:rsidRPr="00C36F44">
        <w:rPr>
          <w:sz w:val="20"/>
        </w:rPr>
        <w:t>陆游游</w:t>
      </w:r>
      <w:r w:rsidR="00C36F44" w:rsidRPr="00C36F44">
        <w:rPr>
          <w:sz w:val="20"/>
        </w:rPr>
        <w:t>,</w:t>
      </w:r>
      <w:r w:rsidR="00C36F44" w:rsidRPr="00C36F44">
        <w:rPr>
          <w:sz w:val="20"/>
        </w:rPr>
        <w:t>罗圣美</w:t>
      </w:r>
      <w:r w:rsidR="00C36F44" w:rsidRPr="00C36F44">
        <w:rPr>
          <w:sz w:val="20"/>
        </w:rPr>
        <w:t>,</w:t>
      </w:r>
      <w:r w:rsidR="00C36F44" w:rsidRPr="00C36F44">
        <w:rPr>
          <w:sz w:val="20"/>
        </w:rPr>
        <w:t>舒继武</w:t>
      </w:r>
      <w:r w:rsidR="00C36F44" w:rsidRPr="00C36F44">
        <w:rPr>
          <w:sz w:val="20"/>
        </w:rPr>
        <w:t>.</w:t>
      </w:r>
      <w:r w:rsidR="00C36F44" w:rsidRPr="00C36F44">
        <w:rPr>
          <w:sz w:val="20"/>
        </w:rPr>
        <w:t>基于</w:t>
      </w:r>
      <w:r w:rsidR="00C36F44" w:rsidRPr="00C36F44">
        <w:rPr>
          <w:sz w:val="20"/>
        </w:rPr>
        <w:t>RDMA</w:t>
      </w:r>
      <w:r w:rsidR="00C36F44" w:rsidRPr="00C36F44">
        <w:rPr>
          <w:sz w:val="20"/>
        </w:rPr>
        <w:t>的分布式存储系统研究综述</w:t>
      </w:r>
      <w:r w:rsidR="00C36F44" w:rsidRPr="00C36F44">
        <w:rPr>
          <w:sz w:val="20"/>
        </w:rPr>
        <w:t>[J].</w:t>
      </w:r>
      <w:r w:rsidR="00C36F44" w:rsidRPr="00C36F44">
        <w:rPr>
          <w:sz w:val="20"/>
        </w:rPr>
        <w:t>计算机研究与发展</w:t>
      </w:r>
      <w:r w:rsidR="00C36F44" w:rsidRPr="00C36F44">
        <w:rPr>
          <w:sz w:val="20"/>
        </w:rPr>
        <w:t>,2019,56(02):227-239</w:t>
      </w:r>
      <w:r w:rsidR="00C36F44" w:rsidRPr="00C36F44">
        <w:rPr>
          <w:sz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7892"/>
      </w:tblGrid>
      <w:tr w:rsidR="00C36F44" w:rsidRPr="00C36F44" w:rsidTr="00C36F44">
        <w:trPr>
          <w:tblCellSpacing w:w="15" w:type="dxa"/>
        </w:trPr>
        <w:tc>
          <w:tcPr>
            <w:tcW w:w="0" w:type="auto"/>
            <w:vAlign w:val="center"/>
            <w:hideMark/>
          </w:tcPr>
          <w:p w:rsidR="00C36F44" w:rsidRPr="00C36F44" w:rsidRDefault="0073142C" w:rsidP="00C36F44">
            <w:pPr>
              <w:spacing w:before="60" w:after="60"/>
              <w:ind w:firstLineChars="0" w:firstLine="0"/>
              <w:rPr>
                <w:sz w:val="21"/>
              </w:rPr>
            </w:pPr>
            <w:r w:rsidRPr="0073142C">
              <w:rPr>
                <w:rFonts w:hint="eastAsia"/>
                <w:sz w:val="21"/>
              </w:rPr>
              <w:t>[6]</w:t>
            </w:r>
          </w:p>
        </w:tc>
        <w:tc>
          <w:tcPr>
            <w:tcW w:w="0" w:type="auto"/>
            <w:vAlign w:val="center"/>
            <w:hideMark/>
          </w:tcPr>
          <w:p w:rsidR="00C36F44" w:rsidRPr="00C36F44" w:rsidRDefault="00C36F44" w:rsidP="00C36F44">
            <w:pPr>
              <w:spacing w:before="60" w:after="60"/>
              <w:ind w:firstLineChars="0" w:firstLine="0"/>
              <w:rPr>
                <w:sz w:val="21"/>
              </w:rPr>
            </w:pPr>
            <w:r w:rsidRPr="00C36F44">
              <w:rPr>
                <w:sz w:val="21"/>
              </w:rPr>
              <w:t>周坚石</w:t>
            </w:r>
            <w:r w:rsidRPr="00C36F44">
              <w:rPr>
                <w:sz w:val="21"/>
              </w:rPr>
              <w:t xml:space="preserve">. </w:t>
            </w:r>
            <w:r w:rsidRPr="00C36F44">
              <w:rPr>
                <w:sz w:val="21"/>
              </w:rPr>
              <w:t>基于非易失性存储器（</w:t>
            </w:r>
            <w:r w:rsidRPr="00C36F44">
              <w:rPr>
                <w:sz w:val="21"/>
              </w:rPr>
              <w:t>NVM</w:t>
            </w:r>
            <w:r w:rsidRPr="00C36F44">
              <w:rPr>
                <w:sz w:val="21"/>
              </w:rPr>
              <w:t>）的内存分配器的设计与实现</w:t>
            </w:r>
            <w:r w:rsidRPr="00C36F44">
              <w:rPr>
                <w:sz w:val="21"/>
              </w:rPr>
              <w:t>[D].</w:t>
            </w:r>
            <w:r w:rsidRPr="00C36F44">
              <w:rPr>
                <w:sz w:val="21"/>
              </w:rPr>
              <w:t>南京大学</w:t>
            </w:r>
            <w:r w:rsidRPr="00C36F44">
              <w:rPr>
                <w:sz w:val="21"/>
              </w:rPr>
              <w:t>,2018.</w:t>
            </w:r>
          </w:p>
        </w:tc>
      </w:tr>
    </w:tbl>
    <w:p w:rsidR="00206995" w:rsidRDefault="0073142C" w:rsidP="00206995">
      <w:pPr>
        <w:spacing w:before="60" w:after="60"/>
        <w:ind w:firstLineChars="0" w:firstLine="0"/>
        <w:rPr>
          <w:sz w:val="21"/>
        </w:rPr>
      </w:pPr>
      <w:r>
        <w:rPr>
          <w:rFonts w:hint="eastAsia"/>
          <w:sz w:val="21"/>
        </w:rPr>
        <w:t xml:space="preserve">[7] </w:t>
      </w:r>
      <w:bookmarkStart w:id="9" w:name="_Ref488703137"/>
      <w:r w:rsidR="00206995" w:rsidRPr="00206995">
        <w:rPr>
          <w:sz w:val="21"/>
        </w:rPr>
        <w:t>Youyou Lu, Jiwu Shu, Youmin Chen, and Tao Li. 2017. Octopus: an</w:t>
      </w:r>
      <w:r w:rsidR="00206995">
        <w:rPr>
          <w:sz w:val="21"/>
        </w:rPr>
        <w:t xml:space="preserve"> </w:t>
      </w:r>
      <w:r w:rsidR="00206995" w:rsidRPr="00206995">
        <w:rPr>
          <w:sz w:val="21"/>
        </w:rPr>
        <w:t>RDMA-enabled Distributed Persistent Memory File System. In 2017</w:t>
      </w:r>
      <w:r w:rsidR="00206995">
        <w:rPr>
          <w:sz w:val="21"/>
        </w:rPr>
        <w:t xml:space="preserve"> </w:t>
      </w:r>
      <w:r w:rsidR="00206995" w:rsidRPr="00206995">
        <w:rPr>
          <w:sz w:val="21"/>
        </w:rPr>
        <w:t>USENIX Annual Technical Conference (ATC ’17). Santa Clara, CA, USA.</w:t>
      </w:r>
    </w:p>
    <w:p w:rsidR="00F438FC" w:rsidRPr="00F438FC" w:rsidRDefault="00F438FC" w:rsidP="00206995">
      <w:pPr>
        <w:spacing w:before="60" w:after="60"/>
        <w:ind w:firstLineChars="0" w:firstLine="0"/>
        <w:rPr>
          <w:sz w:val="21"/>
        </w:rPr>
      </w:pPr>
      <w:r>
        <w:rPr>
          <w:rFonts w:hint="eastAsia"/>
          <w:sz w:val="21"/>
        </w:rPr>
        <w:t xml:space="preserve">[8] </w:t>
      </w:r>
      <w:bookmarkStart w:id="10" w:name="_Ref488703140"/>
      <w:bookmarkEnd w:id="9"/>
      <w:r w:rsidR="00E3507E" w:rsidRPr="00E3507E">
        <w:rPr>
          <w:sz w:val="21"/>
        </w:rPr>
        <w:t>WU H, CHEN K, WU Y W, ZHENG W M.Research on the consensus of big data systems based on RDMA and NVM. Big Data Research[J], 2019, 5(4):89-99</w:t>
      </w:r>
    </w:p>
    <w:p w:rsidR="004E3C67" w:rsidRPr="009360B2" w:rsidRDefault="00F438FC" w:rsidP="009360B2">
      <w:pPr>
        <w:spacing w:before="60" w:after="60"/>
        <w:ind w:firstLineChars="0" w:firstLine="0"/>
        <w:rPr>
          <w:rFonts w:hint="eastAsia"/>
          <w:sz w:val="21"/>
        </w:rPr>
      </w:pPr>
      <w:r>
        <w:rPr>
          <w:rFonts w:hint="eastAsia"/>
          <w:sz w:val="21"/>
        </w:rPr>
        <w:t>[9]</w:t>
      </w:r>
      <w:bookmarkEnd w:id="10"/>
      <w:r w:rsidR="00467DC3" w:rsidRPr="00467DC3">
        <w:rPr>
          <w:sz w:val="21"/>
        </w:rPr>
        <w:t>GlusterFS</w:t>
      </w:r>
      <w:r w:rsidR="00CC1B38">
        <w:rPr>
          <w:sz w:val="21"/>
        </w:rPr>
        <w:t xml:space="preserve"> </w:t>
      </w:r>
      <w:r w:rsidR="00467DC3" w:rsidRPr="00467DC3">
        <w:rPr>
          <w:sz w:val="21"/>
        </w:rPr>
        <w:t>on RDMA."https://gluster.readthedocs.io/en/latest/AdministratorGuide/RDMATransport/"</w:t>
      </w:r>
      <w:r w:rsidR="00AA2DD8">
        <w:rPr>
          <w:rFonts w:hint="eastAsia"/>
          <w:sz w:val="21"/>
        </w:rPr>
        <w:t>.</w:t>
      </w:r>
      <w:r w:rsidR="00467DC3">
        <w:rPr>
          <w:rFonts w:hint="eastAsia"/>
          <w:sz w:val="21"/>
        </w:rPr>
        <w:t xml:space="preserve"> </w:t>
      </w:r>
      <w:r w:rsidR="00C26D02">
        <w:rPr>
          <w:rFonts w:hint="eastAsia"/>
          <w:sz w:val="21"/>
        </w:rPr>
        <w:t>[10]</w:t>
      </w:r>
      <w:r w:rsidR="00467DC3" w:rsidRPr="00467DC3">
        <w:rPr>
          <w:sz w:val="21"/>
        </w:rPr>
        <w:t>Accelio."http://www.accelio.org", 2013</w:t>
      </w:r>
      <w:r w:rsidR="00AA2DD8">
        <w:rPr>
          <w:rFonts w:hint="eastAsia"/>
          <w:sz w:val="21"/>
        </w:rPr>
        <w:t>.</w:t>
      </w:r>
    </w:p>
    <w:p w:rsidR="009D2D9F" w:rsidRPr="00162DB6" w:rsidRDefault="009D2D9F" w:rsidP="0084543A">
      <w:pPr>
        <w:spacing w:before="60" w:after="60"/>
        <w:ind w:firstLineChars="0" w:firstLine="0"/>
        <w:rPr>
          <w:sz w:val="21"/>
        </w:rPr>
      </w:pPr>
      <w:bookmarkStart w:id="11" w:name="_GoBack"/>
      <w:bookmarkEnd w:id="11"/>
    </w:p>
    <w:sectPr w:rsidR="009D2D9F" w:rsidRPr="00162DB6" w:rsidSect="005C356A">
      <w:headerReference w:type="even" r:id="rId9"/>
      <w:headerReference w:type="default" r:id="rId10"/>
      <w:footerReference w:type="even" r:id="rId11"/>
      <w:footerReference w:type="default" r:id="rId12"/>
      <w:headerReference w:type="first" r:id="rId13"/>
      <w:footerReference w:type="first" r:id="rId14"/>
      <w:pgSz w:w="11906" w:h="16838" w:code="9"/>
      <w:pgMar w:top="1304" w:right="1304" w:bottom="1304" w:left="1304" w:header="0" w:footer="0"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E93" w:rsidRDefault="00DE3E93" w:rsidP="002C5581">
      <w:pPr>
        <w:spacing w:before="60" w:after="60"/>
        <w:ind w:left="523" w:firstLine="480"/>
      </w:pPr>
      <w:r>
        <w:separator/>
      </w: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firstLine="480"/>
      </w:pPr>
    </w:p>
    <w:p w:rsidR="00DE3E93" w:rsidRDefault="00DE3E93" w:rsidP="002C5581">
      <w:pPr>
        <w:spacing w:before="60" w:after="60"/>
        <w:ind w:firstLine="480"/>
      </w:pPr>
    </w:p>
    <w:p w:rsidR="00DE3E93" w:rsidRDefault="00DE3E93" w:rsidP="002C5581">
      <w:pPr>
        <w:spacing w:before="60" w:after="60"/>
        <w:ind w:firstLine="480"/>
      </w:pPr>
    </w:p>
  </w:endnote>
  <w:endnote w:type="continuationSeparator" w:id="0">
    <w:p w:rsidR="00DE3E93" w:rsidRDefault="00DE3E93" w:rsidP="002C5581">
      <w:pPr>
        <w:spacing w:before="60" w:after="60"/>
        <w:ind w:left="523" w:firstLine="480"/>
      </w:pPr>
      <w:r>
        <w:continuationSeparator/>
      </w: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firstLine="480"/>
      </w:pPr>
    </w:p>
    <w:p w:rsidR="00DE3E93" w:rsidRDefault="00DE3E93" w:rsidP="002C5581">
      <w:pPr>
        <w:spacing w:before="60" w:after="60"/>
        <w:ind w:firstLine="480"/>
      </w:pPr>
    </w:p>
    <w:p w:rsidR="00DE3E93" w:rsidRDefault="00DE3E93" w:rsidP="002C5581">
      <w:pPr>
        <w:spacing w:before="60" w:after="6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fixed"/>
    <w:sig w:usb0="00000000"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BF3" w:rsidRDefault="001041A6" w:rsidP="00FE36FA">
    <w:pPr>
      <w:pStyle w:val="ad"/>
      <w:framePr w:wrap="around" w:vAnchor="text" w:hAnchor="margin" w:xAlign="center" w:y="1"/>
      <w:spacing w:before="60" w:after="60"/>
      <w:ind w:firstLine="360"/>
      <w:rPr>
        <w:rStyle w:val="ae"/>
      </w:rPr>
    </w:pPr>
    <w:r>
      <w:rPr>
        <w:rStyle w:val="ae"/>
      </w:rPr>
      <w:fldChar w:fldCharType="begin"/>
    </w:r>
    <w:r w:rsidR="00B53BF3">
      <w:rPr>
        <w:rStyle w:val="ae"/>
      </w:rPr>
      <w:instrText xml:space="preserve">PAGE  </w:instrText>
    </w:r>
    <w:r>
      <w:rPr>
        <w:rStyle w:val="ae"/>
      </w:rPr>
      <w:fldChar w:fldCharType="end"/>
    </w:r>
  </w:p>
  <w:p w:rsidR="00B53BF3" w:rsidRDefault="00B53BF3" w:rsidP="002C5581">
    <w:pPr>
      <w:pStyle w:val="ad"/>
      <w:spacing w:before="60" w:after="60"/>
      <w:ind w:left="392"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BF3" w:rsidRDefault="00B53BF3" w:rsidP="005F592E">
    <w:pPr>
      <w:pStyle w:val="ad"/>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BF3" w:rsidRDefault="00B53BF3" w:rsidP="002C5581">
    <w:pPr>
      <w:pStyle w:val="ad"/>
      <w:spacing w:before="60" w:after="60"/>
      <w:ind w:left="392"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E93" w:rsidRDefault="00DE3E93" w:rsidP="002C5581">
      <w:pPr>
        <w:spacing w:before="60" w:after="60"/>
        <w:ind w:left="523" w:firstLine="480"/>
      </w:pPr>
      <w:r>
        <w:separator/>
      </w: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firstLine="480"/>
      </w:pPr>
    </w:p>
    <w:p w:rsidR="00DE3E93" w:rsidRDefault="00DE3E93" w:rsidP="002C5581">
      <w:pPr>
        <w:spacing w:before="60" w:after="60"/>
        <w:ind w:firstLine="480"/>
      </w:pPr>
    </w:p>
    <w:p w:rsidR="00DE3E93" w:rsidRDefault="00DE3E93" w:rsidP="002C5581">
      <w:pPr>
        <w:spacing w:before="60" w:after="60"/>
        <w:ind w:firstLine="480"/>
      </w:pPr>
    </w:p>
  </w:footnote>
  <w:footnote w:type="continuationSeparator" w:id="0">
    <w:p w:rsidR="00DE3E93" w:rsidRDefault="00DE3E93" w:rsidP="002C5581">
      <w:pPr>
        <w:spacing w:before="60" w:after="60"/>
        <w:ind w:left="523" w:firstLine="480"/>
      </w:pPr>
      <w:r>
        <w:continuationSeparator/>
      </w: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left="523" w:firstLine="480"/>
      </w:pPr>
    </w:p>
    <w:p w:rsidR="00DE3E93" w:rsidRDefault="00DE3E93" w:rsidP="002C5581">
      <w:pPr>
        <w:spacing w:before="60" w:after="60"/>
        <w:ind w:firstLine="480"/>
      </w:pPr>
    </w:p>
    <w:p w:rsidR="00DE3E93" w:rsidRDefault="00DE3E93" w:rsidP="002C5581">
      <w:pPr>
        <w:spacing w:before="60" w:after="60"/>
        <w:ind w:firstLine="480"/>
      </w:pPr>
    </w:p>
    <w:p w:rsidR="00DE3E93" w:rsidRDefault="00DE3E93" w:rsidP="002C5581">
      <w:pPr>
        <w:spacing w:before="60" w:after="60"/>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BF3" w:rsidRDefault="00B53BF3" w:rsidP="002C5581">
    <w:pPr>
      <w:spacing w:before="60" w:after="60"/>
      <w:ind w:left="523" w:firstLine="480"/>
    </w:pPr>
  </w:p>
  <w:p w:rsidR="00B53BF3" w:rsidRDefault="00B53BF3" w:rsidP="002C5581">
    <w:pPr>
      <w:spacing w:before="60" w:after="60"/>
      <w:ind w:left="523" w:firstLine="480"/>
    </w:pPr>
  </w:p>
  <w:p w:rsidR="00B53BF3" w:rsidRDefault="00B53BF3" w:rsidP="002C5581">
    <w:pPr>
      <w:spacing w:before="60" w:after="60"/>
      <w:ind w:left="523" w:firstLine="480"/>
    </w:pPr>
  </w:p>
  <w:p w:rsidR="00B53BF3" w:rsidRDefault="00B53BF3" w:rsidP="002C5581">
    <w:pPr>
      <w:spacing w:before="60" w:after="60"/>
      <w:ind w:left="523" w:firstLine="480"/>
    </w:pPr>
  </w:p>
  <w:p w:rsidR="00B53BF3" w:rsidRDefault="00B53BF3" w:rsidP="002C5581">
    <w:pPr>
      <w:spacing w:before="60" w:after="60"/>
      <w:ind w:left="523" w:firstLine="480"/>
    </w:pPr>
  </w:p>
  <w:p w:rsidR="00B53BF3" w:rsidRDefault="00B53BF3" w:rsidP="002C5581">
    <w:pPr>
      <w:spacing w:before="60" w:after="60"/>
      <w:ind w:left="523" w:firstLine="480"/>
    </w:pPr>
  </w:p>
  <w:p w:rsidR="00B53BF3" w:rsidRDefault="00B53BF3" w:rsidP="002C5581">
    <w:pPr>
      <w:spacing w:before="60" w:after="60"/>
      <w:ind w:left="523" w:firstLine="480"/>
    </w:pPr>
  </w:p>
  <w:p w:rsidR="00B53BF3" w:rsidRDefault="00B53BF3" w:rsidP="002C5581">
    <w:pPr>
      <w:spacing w:before="60" w:after="60"/>
      <w:ind w:left="523" w:firstLine="480"/>
    </w:pPr>
  </w:p>
  <w:p w:rsidR="00B53BF3" w:rsidRDefault="00B53BF3" w:rsidP="002C5581">
    <w:pPr>
      <w:spacing w:before="60" w:after="60"/>
      <w:ind w:left="523" w:firstLine="480"/>
    </w:pPr>
  </w:p>
  <w:p w:rsidR="00B53BF3" w:rsidRDefault="00B53BF3" w:rsidP="002C5581">
    <w:pPr>
      <w:spacing w:before="60" w:after="60"/>
      <w:ind w:left="523" w:firstLine="480"/>
    </w:pPr>
  </w:p>
  <w:p w:rsidR="00B53BF3" w:rsidRDefault="00B53BF3" w:rsidP="002C5581">
    <w:pPr>
      <w:spacing w:before="60" w:after="60"/>
      <w:ind w:left="523"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BF3" w:rsidRDefault="00B53BF3" w:rsidP="002C5581">
    <w:pPr>
      <w:pStyle w:val="a8"/>
      <w:spacing w:before="60"/>
      <w:ind w:left="392"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BF3" w:rsidRDefault="00B53BF3" w:rsidP="002C5581">
    <w:pPr>
      <w:pStyle w:val="a8"/>
      <w:spacing w:before="60"/>
      <w:ind w:left="392"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FD47918"/>
    <w:multiLevelType w:val="hybridMultilevel"/>
    <w:tmpl w:val="EC04137C"/>
    <w:lvl w:ilvl="0" w:tplc="F4C00B08">
      <w:start w:val="1"/>
      <w:numFmt w:val="decimal"/>
      <w:lvlText w:val="%1"/>
      <w:lvlJc w:val="left"/>
    </w:lvl>
    <w:lvl w:ilvl="1" w:tplc="6F0A60FE">
      <w:start w:val="1"/>
      <w:numFmt w:val="decimal"/>
      <w:lvlText w:null="1"/>
      <w:lvlJc w:val="left"/>
    </w:lvl>
    <w:lvl w:ilvl="2" w:tplc="5E80D01C">
      <w:numFmt w:val="none"/>
      <w:lvlText w:val=""/>
      <w:lvlJc w:val="left"/>
      <w:pPr>
        <w:tabs>
          <w:tab w:val="num" w:pos="360"/>
        </w:tabs>
      </w:pPr>
    </w:lvl>
    <w:lvl w:ilvl="3" w:tplc="7E6EDAFC">
      <w:numFmt w:val="decimal"/>
      <w:lvlText w:val=""/>
      <w:lvlJc w:val="left"/>
    </w:lvl>
    <w:lvl w:ilvl="4" w:tplc="A614CAC8">
      <w:numFmt w:val="decimal"/>
      <w:lvlText w:val=""/>
      <w:lvlJc w:val="left"/>
    </w:lvl>
    <w:lvl w:ilvl="5" w:tplc="11F2D79C">
      <w:numFmt w:val="decimal"/>
      <w:lvlText w:val=""/>
      <w:lvlJc w:val="left"/>
    </w:lvl>
    <w:lvl w:ilvl="6" w:tplc="18469ACC">
      <w:numFmt w:val="decimal"/>
      <w:lvlText w:val=""/>
      <w:lvlJc w:val="left"/>
    </w:lvl>
    <w:lvl w:ilvl="7" w:tplc="0FDE33E4">
      <w:numFmt w:val="decimal"/>
      <w:lvlText w:val=""/>
      <w:lvlJc w:val="left"/>
    </w:lvl>
    <w:lvl w:ilvl="8" w:tplc="02943326">
      <w:numFmt w:val="decimal"/>
      <w:lvlText w:val=""/>
      <w:lvlJc w:val="left"/>
    </w:lvl>
  </w:abstractNum>
  <w:abstractNum w:abstractNumId="1">
    <w:nsid w:val="B74014F4"/>
    <w:multiLevelType w:val="hybridMultilevel"/>
    <w:tmpl w:val="7372643C"/>
    <w:lvl w:ilvl="0" w:tplc="DEF4DF4E">
      <w:start w:val="1"/>
      <w:numFmt w:val="decimal"/>
      <w:lvlText w:val="%1"/>
      <w:lvlJc w:val="left"/>
    </w:lvl>
    <w:lvl w:ilvl="1" w:tplc="679EB0A4">
      <w:start w:val="1"/>
      <w:numFmt w:val="decimal"/>
      <w:lvlText w:null="1"/>
      <w:lvlJc w:val="left"/>
    </w:lvl>
    <w:lvl w:ilvl="2" w:tplc="FB441704">
      <w:numFmt w:val="none"/>
      <w:lvlText w:val=""/>
      <w:lvlJc w:val="left"/>
      <w:pPr>
        <w:tabs>
          <w:tab w:val="num" w:pos="360"/>
        </w:tabs>
      </w:pPr>
    </w:lvl>
    <w:lvl w:ilvl="3" w:tplc="3244B390">
      <w:numFmt w:val="decimal"/>
      <w:lvlText w:val=""/>
      <w:lvlJc w:val="left"/>
    </w:lvl>
    <w:lvl w:ilvl="4" w:tplc="1FF084DE">
      <w:numFmt w:val="decimal"/>
      <w:lvlText w:val=""/>
      <w:lvlJc w:val="left"/>
    </w:lvl>
    <w:lvl w:ilvl="5" w:tplc="A238D8CE">
      <w:numFmt w:val="decimal"/>
      <w:lvlText w:val=""/>
      <w:lvlJc w:val="left"/>
    </w:lvl>
    <w:lvl w:ilvl="6" w:tplc="130AB674">
      <w:numFmt w:val="decimal"/>
      <w:lvlText w:val=""/>
      <w:lvlJc w:val="left"/>
    </w:lvl>
    <w:lvl w:ilvl="7" w:tplc="1BE22464">
      <w:numFmt w:val="decimal"/>
      <w:lvlText w:val=""/>
      <w:lvlJc w:val="left"/>
    </w:lvl>
    <w:lvl w:ilvl="8" w:tplc="98B03258">
      <w:numFmt w:val="decimal"/>
      <w:lvlText w:val=""/>
      <w:lvlJc w:val="left"/>
    </w:lvl>
  </w:abstractNum>
  <w:abstractNum w:abstractNumId="2">
    <w:nsid w:val="DA606B17"/>
    <w:multiLevelType w:val="hybridMultilevel"/>
    <w:tmpl w:val="53A659B6"/>
    <w:lvl w:ilvl="0" w:tplc="07BCF57C">
      <w:start w:val="1"/>
      <w:numFmt w:val="decimal"/>
      <w:lvlText w:val="%1"/>
      <w:lvlJc w:val="left"/>
    </w:lvl>
    <w:lvl w:ilvl="1" w:tplc="1D8490D0">
      <w:start w:val="1"/>
      <w:numFmt w:val="decimal"/>
      <w:lvlText w:null="1"/>
      <w:lvlJc w:val="left"/>
    </w:lvl>
    <w:lvl w:ilvl="2" w:tplc="26D06614">
      <w:numFmt w:val="none"/>
      <w:lvlText w:val=""/>
      <w:lvlJc w:val="left"/>
      <w:pPr>
        <w:tabs>
          <w:tab w:val="num" w:pos="360"/>
        </w:tabs>
      </w:pPr>
    </w:lvl>
    <w:lvl w:ilvl="3" w:tplc="A07E94BC">
      <w:numFmt w:val="decimal"/>
      <w:lvlText w:val=""/>
      <w:lvlJc w:val="left"/>
    </w:lvl>
    <w:lvl w:ilvl="4" w:tplc="9C223698">
      <w:numFmt w:val="decimal"/>
      <w:lvlText w:val=""/>
      <w:lvlJc w:val="left"/>
    </w:lvl>
    <w:lvl w:ilvl="5" w:tplc="F26CD118">
      <w:numFmt w:val="decimal"/>
      <w:lvlText w:val=""/>
      <w:lvlJc w:val="left"/>
    </w:lvl>
    <w:lvl w:ilvl="6" w:tplc="047A12D6">
      <w:numFmt w:val="decimal"/>
      <w:lvlText w:val=""/>
      <w:lvlJc w:val="left"/>
    </w:lvl>
    <w:lvl w:ilvl="7" w:tplc="DB9A1B50">
      <w:numFmt w:val="decimal"/>
      <w:lvlText w:val=""/>
      <w:lvlJc w:val="left"/>
    </w:lvl>
    <w:lvl w:ilvl="8" w:tplc="1108E4C8">
      <w:numFmt w:val="decimal"/>
      <w:lvlText w:val=""/>
      <w:lvlJc w:val="left"/>
    </w:lvl>
  </w:abstractNum>
  <w:abstractNum w:abstractNumId="3">
    <w:nsid w:val="E5D0DF10"/>
    <w:multiLevelType w:val="hybridMultilevel"/>
    <w:tmpl w:val="E1702B32"/>
    <w:lvl w:ilvl="0" w:tplc="80082F0A">
      <w:start w:val="1"/>
      <w:numFmt w:val="decimal"/>
      <w:lvlText w:val="%1"/>
      <w:lvlJc w:val="left"/>
    </w:lvl>
    <w:lvl w:ilvl="1" w:tplc="F58CC44E">
      <w:start w:val="1"/>
      <w:numFmt w:val="decimal"/>
      <w:lvlText w:null="1"/>
      <w:lvlJc w:val="left"/>
    </w:lvl>
    <w:lvl w:ilvl="2" w:tplc="7B389394">
      <w:numFmt w:val="none"/>
      <w:lvlText w:val=""/>
      <w:lvlJc w:val="left"/>
      <w:pPr>
        <w:tabs>
          <w:tab w:val="num" w:pos="360"/>
        </w:tabs>
      </w:pPr>
    </w:lvl>
    <w:lvl w:ilvl="3" w:tplc="2FC2A830">
      <w:numFmt w:val="decimal"/>
      <w:lvlText w:val=""/>
      <w:lvlJc w:val="left"/>
    </w:lvl>
    <w:lvl w:ilvl="4" w:tplc="C6AE7DB2">
      <w:numFmt w:val="decimal"/>
      <w:lvlText w:val=""/>
      <w:lvlJc w:val="left"/>
    </w:lvl>
    <w:lvl w:ilvl="5" w:tplc="876E0266">
      <w:numFmt w:val="decimal"/>
      <w:lvlText w:val=""/>
      <w:lvlJc w:val="left"/>
    </w:lvl>
    <w:lvl w:ilvl="6" w:tplc="7C6CAC1C">
      <w:numFmt w:val="decimal"/>
      <w:lvlText w:val=""/>
      <w:lvlJc w:val="left"/>
    </w:lvl>
    <w:lvl w:ilvl="7" w:tplc="551EE8F4">
      <w:numFmt w:val="decimal"/>
      <w:lvlText w:val=""/>
      <w:lvlJc w:val="left"/>
    </w:lvl>
    <w:lvl w:ilvl="8" w:tplc="62C6BD8E">
      <w:numFmt w:val="decimal"/>
      <w:lvlText w:val=""/>
      <w:lvlJc w:val="left"/>
    </w:lvl>
  </w:abstractNum>
  <w:abstractNum w:abstractNumId="4">
    <w:nsid w:val="0000000A"/>
    <w:multiLevelType w:val="multilevel"/>
    <w:tmpl w:val="0000000A"/>
    <w:lvl w:ilvl="0">
      <w:start w:val="1"/>
      <w:numFmt w:val="chineseCountingThousand"/>
      <w:lvlText w:val="%1、"/>
      <w:lvlJc w:val="left"/>
      <w:pPr>
        <w:tabs>
          <w:tab w:val="num" w:pos="624"/>
        </w:tabs>
        <w:ind w:left="624" w:hanging="624"/>
      </w:pPr>
      <w:rPr>
        <w:rFonts w:hint="eastAsia"/>
        <w:sz w:val="32"/>
        <w:lang w:val="en-US"/>
      </w:rPr>
    </w:lvl>
    <w:lvl w:ilvl="1">
      <w:start w:val="1"/>
      <w:numFmt w:val="decimal"/>
      <w:lvlText w:val="%2."/>
      <w:lvlJc w:val="left"/>
      <w:pPr>
        <w:tabs>
          <w:tab w:val="num" w:pos="504"/>
        </w:tabs>
        <w:ind w:left="504" w:hanging="340"/>
      </w:pPr>
      <w:rPr>
        <w:rFonts w:hint="eastAsia"/>
        <w:sz w:val="32"/>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0B"/>
    <w:multiLevelType w:val="multilevel"/>
    <w:tmpl w:val="0000000B"/>
    <w:lvl w:ilvl="0">
      <w:start w:val="1"/>
      <w:numFmt w:val="decimal"/>
      <w:lvlText w:val="%1"/>
      <w:lvlJc w:val="left"/>
    </w:lvl>
    <w:lvl w:ilvl="1">
      <w:start w:val="1"/>
      <w:numFmt w:val="decimal"/>
      <w:lvlText w:val=""/>
      <w:lvlJc w:val="left"/>
    </w:lvl>
    <w:lvl w:ilvl="2">
      <w:start w:val="1"/>
      <w:numFmt w:val="decimal"/>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C"/>
    <w:multiLevelType w:val="multilevel"/>
    <w:tmpl w:val="0000000C"/>
    <w:lvl w:ilvl="0">
      <w:start w:val="4"/>
      <w:numFmt w:val="japaneseCounting"/>
      <w:lvlText w:val="%1、"/>
      <w:lvlJc w:val="left"/>
      <w:pPr>
        <w:ind w:left="720" w:hanging="720"/>
      </w:pPr>
      <w:rPr>
        <w:rFonts w:ascii="黑体" w:eastAsia="黑体" w:hAnsi="黑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06D65CF5"/>
    <w:multiLevelType w:val="hybridMultilevel"/>
    <w:tmpl w:val="806C2A5A"/>
    <w:lvl w:ilvl="0" w:tplc="9F5AA636">
      <w:start w:val="1"/>
      <w:numFmt w:val="decimalZero"/>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07F03E74"/>
    <w:multiLevelType w:val="hybridMultilevel"/>
    <w:tmpl w:val="D1F64A6C"/>
    <w:lvl w:ilvl="0" w:tplc="ACE454F8">
      <w:start w:val="1"/>
      <w:numFmt w:val="decimal"/>
      <w:lvlText w:val="(%1)"/>
      <w:lvlJc w:val="left"/>
      <w:pPr>
        <w:tabs>
          <w:tab w:val="num" w:pos="794"/>
        </w:tabs>
        <w:ind w:left="794" w:hanging="374"/>
      </w:pPr>
      <w:rPr>
        <w:rFonts w:ascii="Times New Roman" w:hAnsi="Times New Roman" w:cs="Times New Roman" w:hint="eastAsia"/>
        <w:b w:val="0"/>
        <w:bCs w:val="0"/>
        <w:i w:val="0"/>
        <w:iCs w:val="0"/>
        <w:caps w:val="0"/>
        <w:smallCaps w:val="0"/>
        <w:strike w:val="0"/>
        <w:dstrike w:val="0"/>
        <w:noProof w:val="0"/>
        <w:vanish w:val="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B1664D70">
      <w:start w:val="1"/>
      <w:numFmt w:val="decimal"/>
      <w:lvlText w:val="%2)"/>
      <w:lvlJc w:val="left"/>
      <w:pPr>
        <w:tabs>
          <w:tab w:val="num" w:pos="794"/>
        </w:tabs>
        <w:ind w:left="794" w:hanging="374"/>
      </w:pPr>
      <w:rPr>
        <w:rFonts w:hint="eastAsia"/>
        <w:b w:val="0"/>
        <w:bCs w:val="0"/>
        <w:i w:val="0"/>
        <w:iCs w:val="0"/>
        <w:caps w:val="0"/>
        <w:smallCaps w:val="0"/>
        <w:strike w:val="0"/>
        <w:dstrike w:val="0"/>
        <w:noProof w:val="0"/>
        <w:vanish w:val="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0A544A8"/>
    <w:multiLevelType w:val="hybridMultilevel"/>
    <w:tmpl w:val="58B47F90"/>
    <w:lvl w:ilvl="0" w:tplc="8DC8C686">
      <w:start w:val="2"/>
      <w:numFmt w:val="ideographDigital"/>
      <w:lvlText w:val="%1、"/>
      <w:lvlJc w:val="left"/>
      <w:pPr>
        <w:tabs>
          <w:tab w:val="num" w:pos="480"/>
        </w:tabs>
        <w:ind w:left="480" w:hanging="480"/>
      </w:pPr>
      <w:rPr>
        <w:rFonts w:hAnsi="Times New Roman"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D">
      <w:start w:val="1"/>
      <w:numFmt w:val="bullet"/>
      <w:lvlText w:val=""/>
      <w:lvlJc w:val="left"/>
      <w:pPr>
        <w:tabs>
          <w:tab w:val="num" w:pos="2940"/>
        </w:tabs>
        <w:ind w:left="2940" w:hanging="420"/>
      </w:pPr>
      <w:rPr>
        <w:rFonts w:ascii="Wingdings" w:hAnsi="Wingdings" w:hint="default"/>
      </w:r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69C84D4"/>
    <w:multiLevelType w:val="hybridMultilevel"/>
    <w:tmpl w:val="BB38E2D2"/>
    <w:lvl w:ilvl="0" w:tplc="2E781248">
      <w:start w:val="1"/>
      <w:numFmt w:val="decimal"/>
      <w:lvlText w:val="%1"/>
      <w:lvlJc w:val="left"/>
    </w:lvl>
    <w:lvl w:ilvl="1" w:tplc="B47809C0">
      <w:start w:val="1"/>
      <w:numFmt w:val="decimal"/>
      <w:lvlText w:null="1"/>
      <w:lvlJc w:val="left"/>
    </w:lvl>
    <w:lvl w:ilvl="2" w:tplc="59BE223C">
      <w:numFmt w:val="none"/>
      <w:lvlText w:val=""/>
      <w:lvlJc w:val="left"/>
      <w:pPr>
        <w:tabs>
          <w:tab w:val="num" w:pos="360"/>
        </w:tabs>
      </w:pPr>
    </w:lvl>
    <w:lvl w:ilvl="3" w:tplc="B7469D78">
      <w:numFmt w:val="decimal"/>
      <w:lvlText w:val=""/>
      <w:lvlJc w:val="left"/>
    </w:lvl>
    <w:lvl w:ilvl="4" w:tplc="6A56E0F8">
      <w:numFmt w:val="decimal"/>
      <w:lvlText w:val=""/>
      <w:lvlJc w:val="left"/>
    </w:lvl>
    <w:lvl w:ilvl="5" w:tplc="10E81554">
      <w:numFmt w:val="decimal"/>
      <w:lvlText w:val=""/>
      <w:lvlJc w:val="left"/>
    </w:lvl>
    <w:lvl w:ilvl="6" w:tplc="975E8358">
      <w:numFmt w:val="decimal"/>
      <w:lvlText w:val=""/>
      <w:lvlJc w:val="left"/>
    </w:lvl>
    <w:lvl w:ilvl="7" w:tplc="6C16FDF8">
      <w:numFmt w:val="decimal"/>
      <w:lvlText w:val=""/>
      <w:lvlJc w:val="left"/>
    </w:lvl>
    <w:lvl w:ilvl="8" w:tplc="A1FCE056">
      <w:numFmt w:val="decimal"/>
      <w:lvlText w:val=""/>
      <w:lvlJc w:val="left"/>
    </w:lvl>
  </w:abstractNum>
  <w:abstractNum w:abstractNumId="11">
    <w:nsid w:val="1A393F6E"/>
    <w:multiLevelType w:val="hybridMultilevel"/>
    <w:tmpl w:val="C458F5C0"/>
    <w:lvl w:ilvl="0" w:tplc="EB6AFA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B4F5C81"/>
    <w:multiLevelType w:val="hybridMultilevel"/>
    <w:tmpl w:val="C728B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21D6CDC"/>
    <w:multiLevelType w:val="hybridMultilevel"/>
    <w:tmpl w:val="9516E734"/>
    <w:lvl w:ilvl="0" w:tplc="F3361094">
      <w:start w:val="1"/>
      <w:numFmt w:val="decimal"/>
      <w:lvlText w:val="图%1"/>
      <w:lvlJc w:val="center"/>
      <w:pPr>
        <w:tabs>
          <w:tab w:val="num" w:pos="510"/>
        </w:tabs>
        <w:ind w:left="510" w:hanging="510"/>
      </w:pPr>
      <w:rPr>
        <w:rFonts w:ascii="Times New Roman" w:hAnsi="Times New Roman" w:cs="Times New Roman" w:hint="eastAsia"/>
        <w:b w:val="0"/>
        <w:bCs w:val="0"/>
        <w:i w:val="0"/>
        <w:iCs w:val="0"/>
        <w:caps w:val="0"/>
        <w:smallCaps w:val="0"/>
        <w:strike w:val="0"/>
        <w:dstrike w:val="0"/>
        <w:vanish w:val="0"/>
        <w:spacing w:val="0"/>
        <w:position w:val="0"/>
        <w:u w:val="none"/>
        <w:vertAlign w:val="baseli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25FC6006"/>
    <w:multiLevelType w:val="multilevel"/>
    <w:tmpl w:val="F3164618"/>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361"/>
        </w:tabs>
        <w:ind w:left="1361" w:hanging="1361"/>
      </w:pPr>
      <w:rPr>
        <w:rFonts w:hint="eastAsia"/>
      </w:rPr>
    </w:lvl>
    <w:lvl w:ilvl="6">
      <w:start w:val="1"/>
      <w:numFmt w:val="decimal"/>
      <w:pStyle w:val="7"/>
      <w:lvlText w:val="%1.%2.%3.%4.%5.%6.%7"/>
      <w:lvlJc w:val="left"/>
      <w:pPr>
        <w:tabs>
          <w:tab w:val="num" w:pos="1531"/>
        </w:tabs>
        <w:ind w:left="1531" w:hanging="1531"/>
      </w:pPr>
      <w:rPr>
        <w:rFonts w:ascii="Arial" w:eastAsia="黑体" w:hAnsi="Arial" w:hint="default"/>
        <w:b/>
        <w:i w:val="0"/>
        <w:sz w:val="24"/>
        <w:szCs w:val="24"/>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2726095B"/>
    <w:multiLevelType w:val="multilevel"/>
    <w:tmpl w:val="871264C2"/>
    <w:lvl w:ilvl="0">
      <w:start w:val="1"/>
      <w:numFmt w:val="decimal"/>
      <w:pStyle w:val="1"/>
      <w:lvlText w:val="%1"/>
      <w:lvlJc w:val="left"/>
      <w:pPr>
        <w:tabs>
          <w:tab w:val="num" w:pos="3765"/>
        </w:tabs>
        <w:ind w:left="3765" w:hanging="510"/>
      </w:pPr>
      <w:rPr>
        <w:rFonts w:ascii="Arial" w:eastAsia="黑体" w:hAnsi="Arial" w:cs="Times New Roman" w:hint="default"/>
        <w:b/>
        <w:bCs w:val="0"/>
        <w:i w:val="0"/>
        <w:iCs w:val="0"/>
        <w:caps w:val="0"/>
        <w:smallCaps w:val="0"/>
        <w:strike w:val="0"/>
        <w:dstrike w:val="0"/>
        <w:noProof w:val="0"/>
        <w:vanish w:val="0"/>
        <w:spacing w:val="0"/>
        <w:position w:val="0"/>
        <w:sz w:val="24"/>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2"/>
      <w:lvlText w:val="%1.%2"/>
      <w:lvlJc w:val="left"/>
      <w:pPr>
        <w:tabs>
          <w:tab w:val="num" w:pos="3935"/>
        </w:tabs>
        <w:ind w:left="3935" w:hanging="680"/>
      </w:pPr>
      <w:rPr>
        <w:rFonts w:ascii="Arial" w:eastAsia="黑体" w:hAnsi="Arial" w:hint="default"/>
        <w:b/>
        <w:i w:val="0"/>
        <w:sz w:val="24"/>
        <w:szCs w:val="24"/>
      </w:rPr>
    </w:lvl>
    <w:lvl w:ilvl="2">
      <w:start w:val="1"/>
      <w:numFmt w:val="decimal"/>
      <w:pStyle w:val="3"/>
      <w:lvlText w:val="%1.%2.%3"/>
      <w:lvlJc w:val="left"/>
      <w:pPr>
        <w:tabs>
          <w:tab w:val="num" w:pos="4106"/>
        </w:tabs>
        <w:ind w:left="4106" w:hanging="851"/>
      </w:pPr>
      <w:rPr>
        <w:rFonts w:ascii="Arial" w:eastAsia="黑体" w:hAnsi="Arial" w:hint="default"/>
        <w:b/>
        <w:i w:val="0"/>
        <w:sz w:val="24"/>
        <w:szCs w:val="24"/>
      </w:rPr>
    </w:lvl>
    <w:lvl w:ilvl="3">
      <w:start w:val="1"/>
      <w:numFmt w:val="decimal"/>
      <w:pStyle w:val="4"/>
      <w:lvlText w:val="%1.%2.%3.%4"/>
      <w:lvlJc w:val="left"/>
      <w:pPr>
        <w:tabs>
          <w:tab w:val="num" w:pos="4276"/>
        </w:tabs>
        <w:ind w:left="4276" w:hanging="1021"/>
      </w:pPr>
      <w:rPr>
        <w:rFonts w:ascii="Arial" w:eastAsia="黑体" w:hAnsi="Arial" w:hint="default"/>
        <w:b/>
        <w:i w:val="0"/>
        <w:sz w:val="24"/>
        <w:szCs w:val="24"/>
      </w:rPr>
    </w:lvl>
    <w:lvl w:ilvl="4">
      <w:start w:val="1"/>
      <w:numFmt w:val="decimal"/>
      <w:pStyle w:val="5"/>
      <w:lvlText w:val="%1.%2.%3.%4.%5"/>
      <w:lvlJc w:val="left"/>
      <w:pPr>
        <w:tabs>
          <w:tab w:val="num" w:pos="4446"/>
        </w:tabs>
        <w:ind w:left="4446" w:hanging="1191"/>
      </w:pPr>
      <w:rPr>
        <w:rFonts w:ascii="Arial" w:eastAsia="黑体" w:hAnsi="Arial" w:hint="default"/>
        <w:b/>
        <w:i w:val="0"/>
        <w:sz w:val="24"/>
        <w:szCs w:val="24"/>
      </w:rPr>
    </w:lvl>
    <w:lvl w:ilvl="5">
      <w:start w:val="1"/>
      <w:numFmt w:val="decimal"/>
      <w:pStyle w:val="6"/>
      <w:lvlText w:val="%1.%2.%3.%4.%5.%6"/>
      <w:lvlJc w:val="left"/>
      <w:pPr>
        <w:tabs>
          <w:tab w:val="num" w:pos="4616"/>
        </w:tabs>
        <w:ind w:left="4616" w:hanging="1361"/>
      </w:pPr>
      <w:rPr>
        <w:rFonts w:ascii="Arial" w:eastAsia="黑体" w:hAnsi="Arial" w:hint="default"/>
        <w:b/>
        <w:i w:val="0"/>
        <w:sz w:val="24"/>
        <w:szCs w:val="24"/>
      </w:rPr>
    </w:lvl>
    <w:lvl w:ilvl="6">
      <w:start w:val="1"/>
      <w:numFmt w:val="decimal"/>
      <w:lvlText w:val="%1.%2.%3.%4.%5.%6.%7"/>
      <w:lvlJc w:val="left"/>
      <w:pPr>
        <w:tabs>
          <w:tab w:val="num" w:pos="4551"/>
        </w:tabs>
        <w:ind w:left="4551" w:hanging="1296"/>
      </w:pPr>
      <w:rPr>
        <w:rFonts w:hint="eastAsia"/>
      </w:rPr>
    </w:lvl>
    <w:lvl w:ilvl="7">
      <w:start w:val="1"/>
      <w:numFmt w:val="decimal"/>
      <w:lvlText w:val="%1.%2.%3.%4.%5.%6.%7.%8"/>
      <w:lvlJc w:val="left"/>
      <w:pPr>
        <w:tabs>
          <w:tab w:val="num" w:pos="4695"/>
        </w:tabs>
        <w:ind w:left="4695" w:hanging="1440"/>
      </w:pPr>
      <w:rPr>
        <w:rFonts w:hint="eastAsia"/>
      </w:rPr>
    </w:lvl>
    <w:lvl w:ilvl="8">
      <w:start w:val="1"/>
      <w:numFmt w:val="decimal"/>
      <w:lvlText w:val="%1.%2.%3.%4.%5.%6.%7.%8.%9"/>
      <w:lvlJc w:val="left"/>
      <w:pPr>
        <w:tabs>
          <w:tab w:val="num" w:pos="4839"/>
        </w:tabs>
        <w:ind w:left="4839" w:hanging="1584"/>
      </w:pPr>
      <w:rPr>
        <w:rFonts w:hint="eastAsia"/>
      </w:rPr>
    </w:lvl>
  </w:abstractNum>
  <w:abstractNum w:abstractNumId="16">
    <w:nsid w:val="390415A9"/>
    <w:multiLevelType w:val="hybridMultilevel"/>
    <w:tmpl w:val="54FE00FA"/>
    <w:lvl w:ilvl="0" w:tplc="A4FCF7FC">
      <w:start w:val="1"/>
      <w:numFmt w:val="bullet"/>
      <w:lvlText w:val=""/>
      <w:lvlJc w:val="left"/>
      <w:pPr>
        <w:tabs>
          <w:tab w:val="num" w:pos="1191"/>
        </w:tabs>
        <w:ind w:left="1191" w:hanging="340"/>
      </w:pPr>
      <w:rPr>
        <w:rFonts w:ascii="Wingdings" w:hAnsi="Wingdings" w:hint="default"/>
      </w:rPr>
    </w:lvl>
    <w:lvl w:ilvl="1" w:tplc="522274B4">
      <w:start w:val="1"/>
      <w:numFmt w:val="bullet"/>
      <w:lvlText w:val=""/>
      <w:lvlJc w:val="left"/>
      <w:pPr>
        <w:tabs>
          <w:tab w:val="num" w:pos="1629"/>
        </w:tabs>
        <w:ind w:left="1629" w:hanging="369"/>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7">
    <w:nsid w:val="45255717"/>
    <w:multiLevelType w:val="hybridMultilevel"/>
    <w:tmpl w:val="C0FC1258"/>
    <w:lvl w:ilvl="0" w:tplc="F65263F0">
      <w:start w:val="1"/>
      <w:numFmt w:val="japaneseCounting"/>
      <w:lvlText w:val="%1、"/>
      <w:lvlJc w:val="left"/>
      <w:pPr>
        <w:tabs>
          <w:tab w:val="num" w:pos="780"/>
        </w:tabs>
        <w:ind w:left="420" w:firstLine="0"/>
      </w:pPr>
      <w:rPr>
        <w:rFonts w:ascii="Times New Roman" w:eastAsia="Times New Roman" w:hAnsi="Times New Roman" w:cs="Times New Roman"/>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36A25BCC">
      <w:start w:val="1"/>
      <w:numFmt w:val="decimal"/>
      <w:lvlText w:val="%4."/>
      <w:lvlJc w:val="left"/>
      <w:pPr>
        <w:tabs>
          <w:tab w:val="num" w:pos="454"/>
        </w:tabs>
        <w:ind w:left="0" w:firstLine="454"/>
      </w:pPr>
      <w:rPr>
        <w:rFonts w:hint="eastAsia"/>
      </w:rPr>
    </w:lvl>
    <w:lvl w:ilvl="4" w:tplc="8BB6394E">
      <w:start w:val="1"/>
      <w:numFmt w:val="decimal"/>
      <w:lvlText w:val="（%5）"/>
      <w:lvlJc w:val="left"/>
      <w:pPr>
        <w:tabs>
          <w:tab w:val="num" w:pos="454"/>
        </w:tabs>
        <w:ind w:left="0" w:firstLine="454"/>
      </w:pPr>
      <w:rPr>
        <w:rFonts w:hint="eastAsia"/>
      </w:r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509354EB"/>
    <w:multiLevelType w:val="hybridMultilevel"/>
    <w:tmpl w:val="50A2E15A"/>
    <w:lvl w:ilvl="0" w:tplc="C0EA6FB2">
      <w:start w:val="1"/>
      <w:numFmt w:val="decimal"/>
      <w:lvlText w:val="表%1"/>
      <w:lvlJc w:val="center"/>
      <w:pPr>
        <w:tabs>
          <w:tab w:val="num" w:pos="2505"/>
        </w:tabs>
        <w:ind w:left="2505" w:hanging="510"/>
      </w:pPr>
      <w:rPr>
        <w:rFonts w:hint="eastAsia"/>
        <w:lang w:val="en-US"/>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5CD6E3A"/>
    <w:multiLevelType w:val="hybridMultilevel"/>
    <w:tmpl w:val="01821F74"/>
    <w:lvl w:ilvl="0" w:tplc="C4709596">
      <w:start w:val="1"/>
      <w:numFmt w:val="decimal"/>
      <w:lvlText w:val="附表%1"/>
      <w:lvlJc w:val="left"/>
      <w:pPr>
        <w:tabs>
          <w:tab w:val="num" w:pos="851"/>
        </w:tabs>
        <w:ind w:left="851" w:hanging="851"/>
      </w:pPr>
      <w:rPr>
        <w:rFonts w:ascii="Arial" w:eastAsia="宋体" w:hAnsi="Arial" w:hint="default"/>
        <w:b w:val="0"/>
        <w:i w:val="0"/>
        <w:sz w:val="28"/>
        <w:szCs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56536C6B"/>
    <w:multiLevelType w:val="hybridMultilevel"/>
    <w:tmpl w:val="B65C9216"/>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5D4869B3"/>
    <w:multiLevelType w:val="hybridMultilevel"/>
    <w:tmpl w:val="F8BA9E3C"/>
    <w:lvl w:ilvl="0" w:tplc="DC02E458">
      <w:start w:val="1"/>
      <w:numFmt w:val="none"/>
      <w:lvlText w:val="★"/>
      <w:lvlJc w:val="left"/>
      <w:pPr>
        <w:tabs>
          <w:tab w:val="num" w:pos="1531"/>
        </w:tabs>
        <w:ind w:left="1531" w:hanging="340"/>
      </w:pPr>
      <w:rPr>
        <w:rFonts w:ascii="Times New Roman" w:hAnsi="Times New Roman" w:cs="Times New Roman" w:hint="default"/>
        <w:b w:val="0"/>
        <w:bCs w:val="0"/>
        <w:i w:val="0"/>
        <w:iCs w:val="0"/>
        <w:caps w:val="0"/>
        <w:smallCaps w:val="0"/>
        <w:strike w:val="0"/>
        <w:dstrike w:val="0"/>
        <w:vanish w:val="0"/>
        <w:spacing w:val="0"/>
        <w:position w:val="0"/>
        <w:u w:val="none"/>
        <w:vertAlign w:val="baseline"/>
        <w:em w:val="none"/>
      </w:rPr>
    </w:lvl>
    <w:lvl w:ilvl="1" w:tplc="04090019">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68426872"/>
    <w:multiLevelType w:val="hybridMultilevel"/>
    <w:tmpl w:val="0E8C6544"/>
    <w:lvl w:ilvl="0" w:tplc="66F8CA64">
      <w:start w:val="2"/>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3">
    <w:nsid w:val="699DBA80"/>
    <w:multiLevelType w:val="hybridMultilevel"/>
    <w:tmpl w:val="E696CFA2"/>
    <w:lvl w:ilvl="0" w:tplc="1A103DB6">
      <w:start w:val="1"/>
      <w:numFmt w:val="decimal"/>
      <w:lvlText w:val="%1"/>
      <w:lvlJc w:val="left"/>
    </w:lvl>
    <w:lvl w:ilvl="1" w:tplc="F73C756A">
      <w:start w:val="1"/>
      <w:numFmt w:val="decimal"/>
      <w:lvlText w:null="1"/>
      <w:lvlJc w:val="left"/>
    </w:lvl>
    <w:lvl w:ilvl="2" w:tplc="D9E49DD4">
      <w:numFmt w:val="none"/>
      <w:lvlText w:val=""/>
      <w:lvlJc w:val="left"/>
      <w:pPr>
        <w:tabs>
          <w:tab w:val="num" w:pos="360"/>
        </w:tabs>
      </w:pPr>
    </w:lvl>
    <w:lvl w:ilvl="3" w:tplc="66C863AA">
      <w:numFmt w:val="decimal"/>
      <w:lvlText w:val=""/>
      <w:lvlJc w:val="left"/>
    </w:lvl>
    <w:lvl w:ilvl="4" w:tplc="FE84CED8">
      <w:numFmt w:val="decimal"/>
      <w:lvlText w:val=""/>
      <w:lvlJc w:val="left"/>
    </w:lvl>
    <w:lvl w:ilvl="5" w:tplc="E342DB30">
      <w:numFmt w:val="decimal"/>
      <w:lvlText w:val=""/>
      <w:lvlJc w:val="left"/>
    </w:lvl>
    <w:lvl w:ilvl="6" w:tplc="57F83520">
      <w:numFmt w:val="decimal"/>
      <w:lvlText w:val=""/>
      <w:lvlJc w:val="left"/>
    </w:lvl>
    <w:lvl w:ilvl="7" w:tplc="63204F50">
      <w:numFmt w:val="decimal"/>
      <w:lvlText w:val=""/>
      <w:lvlJc w:val="left"/>
    </w:lvl>
    <w:lvl w:ilvl="8" w:tplc="3996A170">
      <w:numFmt w:val="decimal"/>
      <w:lvlText w:val=""/>
      <w:lvlJc w:val="left"/>
    </w:lvl>
  </w:abstractNum>
  <w:abstractNum w:abstractNumId="24">
    <w:nsid w:val="6A86677D"/>
    <w:multiLevelType w:val="hybridMultilevel"/>
    <w:tmpl w:val="DA1AD41C"/>
    <w:lvl w:ilvl="0" w:tplc="BEC8A642">
      <w:start w:val="1"/>
      <w:numFmt w:val="decimal"/>
      <w:lvlText w:val="附件%1"/>
      <w:lvlJc w:val="left"/>
      <w:pPr>
        <w:tabs>
          <w:tab w:val="num" w:pos="851"/>
        </w:tabs>
        <w:ind w:left="851" w:hanging="851"/>
      </w:pPr>
      <w:rPr>
        <w:rFonts w:ascii="Arial" w:eastAsia="黑体" w:hAnsi="Arial" w:hint="default"/>
        <w:b w:val="0"/>
        <w:i w:val="0"/>
        <w:color w:val="auto"/>
        <w:sz w:val="28"/>
        <w:szCs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AB169A7"/>
    <w:multiLevelType w:val="hybridMultilevel"/>
    <w:tmpl w:val="AC246E0E"/>
    <w:lvl w:ilvl="0" w:tplc="BDA63024">
      <w:start w:val="1"/>
      <w:numFmt w:val="bullet"/>
      <w:lvlText w:val=""/>
      <w:lvlJc w:val="left"/>
      <w:pPr>
        <w:tabs>
          <w:tab w:val="num" w:pos="851"/>
        </w:tabs>
        <w:ind w:left="851" w:hanging="420"/>
      </w:pPr>
      <w:rPr>
        <w:rFonts w:ascii="Wingdings" w:hAnsi="Wingdings" w:hint="default"/>
        <w:lang w:val="en-US"/>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706C2FA0"/>
    <w:multiLevelType w:val="hybridMultilevel"/>
    <w:tmpl w:val="79E25E22"/>
    <w:lvl w:ilvl="0" w:tplc="93743AE2">
      <w:start w:val="1"/>
      <w:numFmt w:val="decimal"/>
      <w:lvlText w:val="附图%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5E351C0"/>
    <w:multiLevelType w:val="hybridMultilevel"/>
    <w:tmpl w:val="FC84F182"/>
    <w:lvl w:ilvl="0" w:tplc="9F5616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E9E39BB"/>
    <w:multiLevelType w:val="hybridMultilevel"/>
    <w:tmpl w:val="9F30762C"/>
    <w:lvl w:ilvl="0" w:tplc="8DC8C686">
      <w:start w:val="2"/>
      <w:numFmt w:val="ideographDigital"/>
      <w:lvlText w:val="%1、"/>
      <w:lvlJc w:val="left"/>
      <w:pPr>
        <w:tabs>
          <w:tab w:val="num" w:pos="480"/>
        </w:tabs>
        <w:ind w:left="480" w:hanging="480"/>
      </w:pPr>
      <w:rPr>
        <w:rFonts w:hAnsi="Times New Roman"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6"/>
  </w:num>
  <w:num w:numId="2">
    <w:abstractNumId w:val="14"/>
  </w:num>
  <w:num w:numId="3">
    <w:abstractNumId w:val="25"/>
  </w:num>
  <w:num w:numId="4">
    <w:abstractNumId w:val="21"/>
  </w:num>
  <w:num w:numId="5">
    <w:abstractNumId w:val="26"/>
  </w:num>
  <w:num w:numId="6">
    <w:abstractNumId w:val="7"/>
  </w:num>
  <w:num w:numId="7">
    <w:abstractNumId w:val="13"/>
  </w:num>
  <w:num w:numId="8">
    <w:abstractNumId w:val="24"/>
  </w:num>
  <w:num w:numId="9">
    <w:abstractNumId w:val="19"/>
  </w:num>
  <w:num w:numId="10">
    <w:abstractNumId w:val="18"/>
  </w:num>
  <w:num w:numId="11">
    <w:abstractNumId w:val="15"/>
  </w:num>
  <w:num w:numId="12">
    <w:abstractNumId w:val="8"/>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28"/>
  </w:num>
  <w:num w:numId="20">
    <w:abstractNumId w:val="9"/>
  </w:num>
  <w:num w:numId="21">
    <w:abstractNumId w:val="8"/>
    <w:lvlOverride w:ilvl="0">
      <w:startOverride w:val="1"/>
    </w:lvlOverride>
  </w:num>
  <w:num w:numId="22">
    <w:abstractNumId w:val="17"/>
  </w:num>
  <w:num w:numId="23">
    <w:abstractNumId w:val="22"/>
  </w:num>
  <w:num w:numId="24">
    <w:abstractNumId w:val="4"/>
  </w:num>
  <w:num w:numId="25">
    <w:abstractNumId w:val="6"/>
  </w:num>
  <w:num w:numId="26">
    <w:abstractNumId w:val="5"/>
  </w:num>
  <w:num w:numId="27">
    <w:abstractNumId w:val="10"/>
  </w:num>
  <w:num w:numId="28">
    <w:abstractNumId w:val="3"/>
  </w:num>
  <w:num w:numId="29">
    <w:abstractNumId w:val="23"/>
  </w:num>
  <w:num w:numId="30">
    <w:abstractNumId w:val="0"/>
  </w:num>
  <w:num w:numId="31">
    <w:abstractNumId w:val="1"/>
  </w:num>
  <w:num w:numId="32">
    <w:abstractNumId w:val="2"/>
  </w:num>
  <w:num w:numId="33">
    <w:abstractNumId w:val="15"/>
  </w:num>
  <w:num w:numId="34">
    <w:abstractNumId w:val="15"/>
  </w:num>
  <w:num w:numId="35">
    <w:abstractNumId w:val="15"/>
  </w:num>
  <w:num w:numId="36">
    <w:abstractNumId w:val="15"/>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20"/>
  </w:num>
  <w:num w:numId="45">
    <w:abstractNumId w:val="27"/>
  </w:num>
  <w:num w:numId="46">
    <w:abstractNumId w:val="11"/>
  </w:num>
  <w:num w:numId="47">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zh-CN"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208"/>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38"/>
    <w:rsid w:val="000001FE"/>
    <w:rsid w:val="00001615"/>
    <w:rsid w:val="00003452"/>
    <w:rsid w:val="000043AC"/>
    <w:rsid w:val="000047E8"/>
    <w:rsid w:val="00005C3F"/>
    <w:rsid w:val="000073CB"/>
    <w:rsid w:val="00007734"/>
    <w:rsid w:val="0001014B"/>
    <w:rsid w:val="00010715"/>
    <w:rsid w:val="00011AC8"/>
    <w:rsid w:val="0001485C"/>
    <w:rsid w:val="00015840"/>
    <w:rsid w:val="0001772B"/>
    <w:rsid w:val="00017A1E"/>
    <w:rsid w:val="000202AD"/>
    <w:rsid w:val="00020468"/>
    <w:rsid w:val="00020A46"/>
    <w:rsid w:val="00020AC5"/>
    <w:rsid w:val="000211B3"/>
    <w:rsid w:val="0002191B"/>
    <w:rsid w:val="00021BC9"/>
    <w:rsid w:val="000223C6"/>
    <w:rsid w:val="00022CCF"/>
    <w:rsid w:val="000277FF"/>
    <w:rsid w:val="00034399"/>
    <w:rsid w:val="0003444F"/>
    <w:rsid w:val="00034D56"/>
    <w:rsid w:val="00035CDA"/>
    <w:rsid w:val="0003644B"/>
    <w:rsid w:val="00041282"/>
    <w:rsid w:val="00041B42"/>
    <w:rsid w:val="00044240"/>
    <w:rsid w:val="000453D6"/>
    <w:rsid w:val="00045440"/>
    <w:rsid w:val="00046382"/>
    <w:rsid w:val="00047415"/>
    <w:rsid w:val="000476B7"/>
    <w:rsid w:val="000504C6"/>
    <w:rsid w:val="00050D32"/>
    <w:rsid w:val="00056CFC"/>
    <w:rsid w:val="000576D2"/>
    <w:rsid w:val="00060280"/>
    <w:rsid w:val="000613C8"/>
    <w:rsid w:val="00062D90"/>
    <w:rsid w:val="000630BB"/>
    <w:rsid w:val="0006650C"/>
    <w:rsid w:val="000674CF"/>
    <w:rsid w:val="00072989"/>
    <w:rsid w:val="0007374F"/>
    <w:rsid w:val="00075C76"/>
    <w:rsid w:val="000761E5"/>
    <w:rsid w:val="00081361"/>
    <w:rsid w:val="00082AAC"/>
    <w:rsid w:val="00082EBC"/>
    <w:rsid w:val="000839A1"/>
    <w:rsid w:val="00085F8F"/>
    <w:rsid w:val="00090261"/>
    <w:rsid w:val="000905C4"/>
    <w:rsid w:val="00091E33"/>
    <w:rsid w:val="000942E3"/>
    <w:rsid w:val="00094792"/>
    <w:rsid w:val="000957D1"/>
    <w:rsid w:val="000959CE"/>
    <w:rsid w:val="00095B16"/>
    <w:rsid w:val="000A41CB"/>
    <w:rsid w:val="000A680C"/>
    <w:rsid w:val="000A72A9"/>
    <w:rsid w:val="000B35A8"/>
    <w:rsid w:val="000B3DC5"/>
    <w:rsid w:val="000B4C8D"/>
    <w:rsid w:val="000B55D7"/>
    <w:rsid w:val="000B5D3A"/>
    <w:rsid w:val="000C1055"/>
    <w:rsid w:val="000C1AC6"/>
    <w:rsid w:val="000C30C8"/>
    <w:rsid w:val="000C33DF"/>
    <w:rsid w:val="000C3A59"/>
    <w:rsid w:val="000C42FE"/>
    <w:rsid w:val="000C4CA2"/>
    <w:rsid w:val="000C56EA"/>
    <w:rsid w:val="000C6DB8"/>
    <w:rsid w:val="000D10A1"/>
    <w:rsid w:val="000D13F1"/>
    <w:rsid w:val="000D2D22"/>
    <w:rsid w:val="000D3A48"/>
    <w:rsid w:val="000D3B59"/>
    <w:rsid w:val="000D4BBC"/>
    <w:rsid w:val="000D4F2A"/>
    <w:rsid w:val="000D560A"/>
    <w:rsid w:val="000D7919"/>
    <w:rsid w:val="000D7FFA"/>
    <w:rsid w:val="000E0656"/>
    <w:rsid w:val="000E10C4"/>
    <w:rsid w:val="000E2729"/>
    <w:rsid w:val="000E3766"/>
    <w:rsid w:val="000E4895"/>
    <w:rsid w:val="000E5042"/>
    <w:rsid w:val="000E5532"/>
    <w:rsid w:val="000E6363"/>
    <w:rsid w:val="000E7C2B"/>
    <w:rsid w:val="000F13BB"/>
    <w:rsid w:val="000F26B0"/>
    <w:rsid w:val="000F29EA"/>
    <w:rsid w:val="000F36AD"/>
    <w:rsid w:val="000F4F90"/>
    <w:rsid w:val="000F52AF"/>
    <w:rsid w:val="000F5DCE"/>
    <w:rsid w:val="000F5FE7"/>
    <w:rsid w:val="000F68D4"/>
    <w:rsid w:val="000F7B43"/>
    <w:rsid w:val="001041A6"/>
    <w:rsid w:val="0010474B"/>
    <w:rsid w:val="0010531C"/>
    <w:rsid w:val="00105441"/>
    <w:rsid w:val="0010635A"/>
    <w:rsid w:val="001074F6"/>
    <w:rsid w:val="0011250A"/>
    <w:rsid w:val="00113862"/>
    <w:rsid w:val="00114BF3"/>
    <w:rsid w:val="00120867"/>
    <w:rsid w:val="0012246B"/>
    <w:rsid w:val="00122964"/>
    <w:rsid w:val="00122EDF"/>
    <w:rsid w:val="00124FD3"/>
    <w:rsid w:val="00125151"/>
    <w:rsid w:val="001257A5"/>
    <w:rsid w:val="001259FE"/>
    <w:rsid w:val="0012609B"/>
    <w:rsid w:val="001278B4"/>
    <w:rsid w:val="00127966"/>
    <w:rsid w:val="0013036F"/>
    <w:rsid w:val="00130D4D"/>
    <w:rsid w:val="0013427E"/>
    <w:rsid w:val="0013449B"/>
    <w:rsid w:val="001346CE"/>
    <w:rsid w:val="00134949"/>
    <w:rsid w:val="001351E3"/>
    <w:rsid w:val="00135988"/>
    <w:rsid w:val="00135EC4"/>
    <w:rsid w:val="001400A0"/>
    <w:rsid w:val="00142F05"/>
    <w:rsid w:val="001458B5"/>
    <w:rsid w:val="001519DB"/>
    <w:rsid w:val="00153A87"/>
    <w:rsid w:val="00154765"/>
    <w:rsid w:val="00155304"/>
    <w:rsid w:val="001566B6"/>
    <w:rsid w:val="00156E54"/>
    <w:rsid w:val="001575F8"/>
    <w:rsid w:val="00157A97"/>
    <w:rsid w:val="00162DB6"/>
    <w:rsid w:val="00163001"/>
    <w:rsid w:val="001639C0"/>
    <w:rsid w:val="00163E8E"/>
    <w:rsid w:val="00165C63"/>
    <w:rsid w:val="0017024B"/>
    <w:rsid w:val="00171C7D"/>
    <w:rsid w:val="00172922"/>
    <w:rsid w:val="00172946"/>
    <w:rsid w:val="00172B88"/>
    <w:rsid w:val="0017346D"/>
    <w:rsid w:val="001754F9"/>
    <w:rsid w:val="00175A1C"/>
    <w:rsid w:val="00180D63"/>
    <w:rsid w:val="0018331C"/>
    <w:rsid w:val="00183399"/>
    <w:rsid w:val="00183B07"/>
    <w:rsid w:val="001844F3"/>
    <w:rsid w:val="00186272"/>
    <w:rsid w:val="001878BE"/>
    <w:rsid w:val="00187B5D"/>
    <w:rsid w:val="00195438"/>
    <w:rsid w:val="00195F62"/>
    <w:rsid w:val="001A052E"/>
    <w:rsid w:val="001A2AF5"/>
    <w:rsid w:val="001A5887"/>
    <w:rsid w:val="001B021C"/>
    <w:rsid w:val="001B0604"/>
    <w:rsid w:val="001B0ED0"/>
    <w:rsid w:val="001B2702"/>
    <w:rsid w:val="001B6A6A"/>
    <w:rsid w:val="001B6B02"/>
    <w:rsid w:val="001B6E8B"/>
    <w:rsid w:val="001C0B56"/>
    <w:rsid w:val="001C231B"/>
    <w:rsid w:val="001C778B"/>
    <w:rsid w:val="001D1725"/>
    <w:rsid w:val="001D1B95"/>
    <w:rsid w:val="001D2118"/>
    <w:rsid w:val="001D2634"/>
    <w:rsid w:val="001D4C04"/>
    <w:rsid w:val="001D6009"/>
    <w:rsid w:val="001D6089"/>
    <w:rsid w:val="001D65C7"/>
    <w:rsid w:val="001D7362"/>
    <w:rsid w:val="001E0E7A"/>
    <w:rsid w:val="001E3579"/>
    <w:rsid w:val="001E6A2D"/>
    <w:rsid w:val="001F2AC3"/>
    <w:rsid w:val="001F7137"/>
    <w:rsid w:val="0020009A"/>
    <w:rsid w:val="002009B7"/>
    <w:rsid w:val="00201B9B"/>
    <w:rsid w:val="00201E14"/>
    <w:rsid w:val="002024B9"/>
    <w:rsid w:val="00204C36"/>
    <w:rsid w:val="002063E5"/>
    <w:rsid w:val="002068BD"/>
    <w:rsid w:val="00206995"/>
    <w:rsid w:val="00211EDA"/>
    <w:rsid w:val="00213478"/>
    <w:rsid w:val="00213A6F"/>
    <w:rsid w:val="0021463B"/>
    <w:rsid w:val="00215830"/>
    <w:rsid w:val="00215DE4"/>
    <w:rsid w:val="00216F51"/>
    <w:rsid w:val="00222179"/>
    <w:rsid w:val="00222FF0"/>
    <w:rsid w:val="00224F19"/>
    <w:rsid w:val="00226FA1"/>
    <w:rsid w:val="002324B6"/>
    <w:rsid w:val="00234670"/>
    <w:rsid w:val="00235B91"/>
    <w:rsid w:val="00240394"/>
    <w:rsid w:val="00241648"/>
    <w:rsid w:val="00241F31"/>
    <w:rsid w:val="00241FC7"/>
    <w:rsid w:val="00242077"/>
    <w:rsid w:val="002436BE"/>
    <w:rsid w:val="002440AE"/>
    <w:rsid w:val="00250A26"/>
    <w:rsid w:val="00251BA6"/>
    <w:rsid w:val="00251D39"/>
    <w:rsid w:val="00252BC7"/>
    <w:rsid w:val="002536FA"/>
    <w:rsid w:val="00253DD5"/>
    <w:rsid w:val="00254C5B"/>
    <w:rsid w:val="00254F77"/>
    <w:rsid w:val="0025698D"/>
    <w:rsid w:val="00256D59"/>
    <w:rsid w:val="00261544"/>
    <w:rsid w:val="00261C11"/>
    <w:rsid w:val="002625F0"/>
    <w:rsid w:val="00262C27"/>
    <w:rsid w:val="002631E8"/>
    <w:rsid w:val="00263444"/>
    <w:rsid w:val="00263DB3"/>
    <w:rsid w:val="00265691"/>
    <w:rsid w:val="00267479"/>
    <w:rsid w:val="00267BCF"/>
    <w:rsid w:val="00271261"/>
    <w:rsid w:val="00272EB7"/>
    <w:rsid w:val="002730E3"/>
    <w:rsid w:val="0027510D"/>
    <w:rsid w:val="00277ED0"/>
    <w:rsid w:val="00277FF7"/>
    <w:rsid w:val="00282FBE"/>
    <w:rsid w:val="00283128"/>
    <w:rsid w:val="00283519"/>
    <w:rsid w:val="00285128"/>
    <w:rsid w:val="00285F7C"/>
    <w:rsid w:val="00287276"/>
    <w:rsid w:val="002912D3"/>
    <w:rsid w:val="00291941"/>
    <w:rsid w:val="00291AFE"/>
    <w:rsid w:val="00291C5C"/>
    <w:rsid w:val="00291CE5"/>
    <w:rsid w:val="002924B7"/>
    <w:rsid w:val="002929DE"/>
    <w:rsid w:val="00292A7B"/>
    <w:rsid w:val="0029422C"/>
    <w:rsid w:val="002955E2"/>
    <w:rsid w:val="002976B3"/>
    <w:rsid w:val="002A13F0"/>
    <w:rsid w:val="002A3DE3"/>
    <w:rsid w:val="002A659D"/>
    <w:rsid w:val="002B110A"/>
    <w:rsid w:val="002B5622"/>
    <w:rsid w:val="002B687D"/>
    <w:rsid w:val="002C2FFA"/>
    <w:rsid w:val="002C3F1D"/>
    <w:rsid w:val="002C5581"/>
    <w:rsid w:val="002C6A2F"/>
    <w:rsid w:val="002C72E1"/>
    <w:rsid w:val="002D0F29"/>
    <w:rsid w:val="002D1D8F"/>
    <w:rsid w:val="002D2F17"/>
    <w:rsid w:val="002D4174"/>
    <w:rsid w:val="002D4430"/>
    <w:rsid w:val="002D4A05"/>
    <w:rsid w:val="002D4E09"/>
    <w:rsid w:val="002D6143"/>
    <w:rsid w:val="002E0013"/>
    <w:rsid w:val="002E065C"/>
    <w:rsid w:val="002E0D14"/>
    <w:rsid w:val="002E4312"/>
    <w:rsid w:val="002E5712"/>
    <w:rsid w:val="002E5E55"/>
    <w:rsid w:val="002E6CCB"/>
    <w:rsid w:val="002F0C4D"/>
    <w:rsid w:val="002F12D4"/>
    <w:rsid w:val="002F3F7C"/>
    <w:rsid w:val="002F59E1"/>
    <w:rsid w:val="0030066D"/>
    <w:rsid w:val="00300F7B"/>
    <w:rsid w:val="0030108B"/>
    <w:rsid w:val="0030132D"/>
    <w:rsid w:val="00301A3A"/>
    <w:rsid w:val="00301B73"/>
    <w:rsid w:val="003023D3"/>
    <w:rsid w:val="00303214"/>
    <w:rsid w:val="003038BD"/>
    <w:rsid w:val="00305221"/>
    <w:rsid w:val="0031041B"/>
    <w:rsid w:val="003109A2"/>
    <w:rsid w:val="00310BA4"/>
    <w:rsid w:val="00312783"/>
    <w:rsid w:val="00316959"/>
    <w:rsid w:val="0031754E"/>
    <w:rsid w:val="003215F1"/>
    <w:rsid w:val="003226A6"/>
    <w:rsid w:val="003242AF"/>
    <w:rsid w:val="0032461E"/>
    <w:rsid w:val="00324A83"/>
    <w:rsid w:val="0032522A"/>
    <w:rsid w:val="003265A9"/>
    <w:rsid w:val="0033200D"/>
    <w:rsid w:val="003348F6"/>
    <w:rsid w:val="00334EA7"/>
    <w:rsid w:val="00335B5D"/>
    <w:rsid w:val="00337877"/>
    <w:rsid w:val="003407B1"/>
    <w:rsid w:val="003416A8"/>
    <w:rsid w:val="00345D2C"/>
    <w:rsid w:val="00351FB9"/>
    <w:rsid w:val="0035243E"/>
    <w:rsid w:val="00352958"/>
    <w:rsid w:val="00352AB1"/>
    <w:rsid w:val="00354A03"/>
    <w:rsid w:val="00355AEE"/>
    <w:rsid w:val="00357E99"/>
    <w:rsid w:val="00362D41"/>
    <w:rsid w:val="00364359"/>
    <w:rsid w:val="003653DB"/>
    <w:rsid w:val="00371F60"/>
    <w:rsid w:val="00372496"/>
    <w:rsid w:val="00372F9E"/>
    <w:rsid w:val="00375F33"/>
    <w:rsid w:val="003761EA"/>
    <w:rsid w:val="00377B47"/>
    <w:rsid w:val="00382BD4"/>
    <w:rsid w:val="003830C0"/>
    <w:rsid w:val="003856FA"/>
    <w:rsid w:val="00385AFD"/>
    <w:rsid w:val="00385F2D"/>
    <w:rsid w:val="0038638F"/>
    <w:rsid w:val="00387639"/>
    <w:rsid w:val="00390B55"/>
    <w:rsid w:val="003921AA"/>
    <w:rsid w:val="00393404"/>
    <w:rsid w:val="003935F4"/>
    <w:rsid w:val="00394AC0"/>
    <w:rsid w:val="00397352"/>
    <w:rsid w:val="003A0202"/>
    <w:rsid w:val="003A1E55"/>
    <w:rsid w:val="003A524D"/>
    <w:rsid w:val="003B2B30"/>
    <w:rsid w:val="003B3442"/>
    <w:rsid w:val="003B4B58"/>
    <w:rsid w:val="003B5162"/>
    <w:rsid w:val="003B76BA"/>
    <w:rsid w:val="003C18A2"/>
    <w:rsid w:val="003C289E"/>
    <w:rsid w:val="003C40DE"/>
    <w:rsid w:val="003C4D8F"/>
    <w:rsid w:val="003C5C95"/>
    <w:rsid w:val="003D0BA2"/>
    <w:rsid w:val="003D2E5C"/>
    <w:rsid w:val="003D5EEB"/>
    <w:rsid w:val="003D6EB7"/>
    <w:rsid w:val="003D72A6"/>
    <w:rsid w:val="003D7523"/>
    <w:rsid w:val="003D7A28"/>
    <w:rsid w:val="003E05F1"/>
    <w:rsid w:val="003E17B4"/>
    <w:rsid w:val="003E1AD6"/>
    <w:rsid w:val="003E2085"/>
    <w:rsid w:val="003E744C"/>
    <w:rsid w:val="003E74C8"/>
    <w:rsid w:val="003F1943"/>
    <w:rsid w:val="003F2073"/>
    <w:rsid w:val="003F4588"/>
    <w:rsid w:val="003F5B3D"/>
    <w:rsid w:val="003F752D"/>
    <w:rsid w:val="003F79FB"/>
    <w:rsid w:val="00401CCF"/>
    <w:rsid w:val="00401F81"/>
    <w:rsid w:val="004036E4"/>
    <w:rsid w:val="00404231"/>
    <w:rsid w:val="00405EE6"/>
    <w:rsid w:val="00407052"/>
    <w:rsid w:val="00411821"/>
    <w:rsid w:val="00412487"/>
    <w:rsid w:val="0041354B"/>
    <w:rsid w:val="00413ABA"/>
    <w:rsid w:val="00414B04"/>
    <w:rsid w:val="0042009B"/>
    <w:rsid w:val="00420A21"/>
    <w:rsid w:val="004211CE"/>
    <w:rsid w:val="0042218C"/>
    <w:rsid w:val="00422D96"/>
    <w:rsid w:val="00423394"/>
    <w:rsid w:val="00423720"/>
    <w:rsid w:val="00424253"/>
    <w:rsid w:val="0042689F"/>
    <w:rsid w:val="00426C64"/>
    <w:rsid w:val="00427431"/>
    <w:rsid w:val="00437A23"/>
    <w:rsid w:val="004408F0"/>
    <w:rsid w:val="00442429"/>
    <w:rsid w:val="0044462A"/>
    <w:rsid w:val="00444E1B"/>
    <w:rsid w:val="00446506"/>
    <w:rsid w:val="00450664"/>
    <w:rsid w:val="004519C7"/>
    <w:rsid w:val="0045282B"/>
    <w:rsid w:val="004533F6"/>
    <w:rsid w:val="004534F3"/>
    <w:rsid w:val="00453A03"/>
    <w:rsid w:val="00454FE8"/>
    <w:rsid w:val="0045782D"/>
    <w:rsid w:val="004578AA"/>
    <w:rsid w:val="00461262"/>
    <w:rsid w:val="0046171F"/>
    <w:rsid w:val="00463168"/>
    <w:rsid w:val="004639FD"/>
    <w:rsid w:val="00464651"/>
    <w:rsid w:val="00465F24"/>
    <w:rsid w:val="004673FF"/>
    <w:rsid w:val="00467489"/>
    <w:rsid w:val="00467DC3"/>
    <w:rsid w:val="00467EEC"/>
    <w:rsid w:val="00471A35"/>
    <w:rsid w:val="004751DC"/>
    <w:rsid w:val="004777A2"/>
    <w:rsid w:val="00480EE2"/>
    <w:rsid w:val="0048103E"/>
    <w:rsid w:val="0048110F"/>
    <w:rsid w:val="00484A5A"/>
    <w:rsid w:val="00485DB2"/>
    <w:rsid w:val="00486649"/>
    <w:rsid w:val="0048715C"/>
    <w:rsid w:val="00487EEB"/>
    <w:rsid w:val="004902EC"/>
    <w:rsid w:val="00490360"/>
    <w:rsid w:val="00490F62"/>
    <w:rsid w:val="004914E1"/>
    <w:rsid w:val="00493372"/>
    <w:rsid w:val="00493E9C"/>
    <w:rsid w:val="00497FB4"/>
    <w:rsid w:val="004A15C0"/>
    <w:rsid w:val="004A3AA8"/>
    <w:rsid w:val="004A4732"/>
    <w:rsid w:val="004A77CE"/>
    <w:rsid w:val="004A7B97"/>
    <w:rsid w:val="004B2EBB"/>
    <w:rsid w:val="004B361A"/>
    <w:rsid w:val="004B5440"/>
    <w:rsid w:val="004B544F"/>
    <w:rsid w:val="004B660F"/>
    <w:rsid w:val="004C1634"/>
    <w:rsid w:val="004C2677"/>
    <w:rsid w:val="004C4B88"/>
    <w:rsid w:val="004C4E89"/>
    <w:rsid w:val="004C5145"/>
    <w:rsid w:val="004C546D"/>
    <w:rsid w:val="004C5BC3"/>
    <w:rsid w:val="004C62E1"/>
    <w:rsid w:val="004C6726"/>
    <w:rsid w:val="004C78E0"/>
    <w:rsid w:val="004D0A9C"/>
    <w:rsid w:val="004D1A82"/>
    <w:rsid w:val="004D2E7B"/>
    <w:rsid w:val="004D2EE4"/>
    <w:rsid w:val="004D3ACE"/>
    <w:rsid w:val="004D5715"/>
    <w:rsid w:val="004D6216"/>
    <w:rsid w:val="004D7678"/>
    <w:rsid w:val="004E04D6"/>
    <w:rsid w:val="004E0576"/>
    <w:rsid w:val="004E0836"/>
    <w:rsid w:val="004E2534"/>
    <w:rsid w:val="004E374A"/>
    <w:rsid w:val="004E3C67"/>
    <w:rsid w:val="004E4428"/>
    <w:rsid w:val="004E458D"/>
    <w:rsid w:val="004E4B35"/>
    <w:rsid w:val="004E5587"/>
    <w:rsid w:val="004F0372"/>
    <w:rsid w:val="004F0D41"/>
    <w:rsid w:val="004F432C"/>
    <w:rsid w:val="004F47B5"/>
    <w:rsid w:val="004F4EA8"/>
    <w:rsid w:val="004F71BD"/>
    <w:rsid w:val="004F7A62"/>
    <w:rsid w:val="004F7F55"/>
    <w:rsid w:val="005015F3"/>
    <w:rsid w:val="00502027"/>
    <w:rsid w:val="00502345"/>
    <w:rsid w:val="00502D45"/>
    <w:rsid w:val="00503075"/>
    <w:rsid w:val="00503582"/>
    <w:rsid w:val="00504074"/>
    <w:rsid w:val="005054D9"/>
    <w:rsid w:val="00507A8C"/>
    <w:rsid w:val="00511D25"/>
    <w:rsid w:val="00513E11"/>
    <w:rsid w:val="00515B63"/>
    <w:rsid w:val="00516212"/>
    <w:rsid w:val="005164D3"/>
    <w:rsid w:val="00516A45"/>
    <w:rsid w:val="005175C7"/>
    <w:rsid w:val="00517BB1"/>
    <w:rsid w:val="00520831"/>
    <w:rsid w:val="00520DAF"/>
    <w:rsid w:val="00524A69"/>
    <w:rsid w:val="0052629A"/>
    <w:rsid w:val="005267D9"/>
    <w:rsid w:val="00526916"/>
    <w:rsid w:val="00526956"/>
    <w:rsid w:val="005271FD"/>
    <w:rsid w:val="005272F0"/>
    <w:rsid w:val="00527499"/>
    <w:rsid w:val="0052792B"/>
    <w:rsid w:val="0053244F"/>
    <w:rsid w:val="00532C95"/>
    <w:rsid w:val="00534D75"/>
    <w:rsid w:val="005357A9"/>
    <w:rsid w:val="005404F0"/>
    <w:rsid w:val="00540D85"/>
    <w:rsid w:val="0054323A"/>
    <w:rsid w:val="0054414A"/>
    <w:rsid w:val="00547E1C"/>
    <w:rsid w:val="0055077A"/>
    <w:rsid w:val="005511C7"/>
    <w:rsid w:val="0055411F"/>
    <w:rsid w:val="00554AFE"/>
    <w:rsid w:val="0055543D"/>
    <w:rsid w:val="00561EED"/>
    <w:rsid w:val="00563364"/>
    <w:rsid w:val="00564666"/>
    <w:rsid w:val="00567D0A"/>
    <w:rsid w:val="005713BC"/>
    <w:rsid w:val="00571A43"/>
    <w:rsid w:val="00571C6B"/>
    <w:rsid w:val="00572FEB"/>
    <w:rsid w:val="0057304B"/>
    <w:rsid w:val="005744FF"/>
    <w:rsid w:val="00574E65"/>
    <w:rsid w:val="005754C3"/>
    <w:rsid w:val="00575D29"/>
    <w:rsid w:val="00576949"/>
    <w:rsid w:val="00577493"/>
    <w:rsid w:val="005809EE"/>
    <w:rsid w:val="00580D24"/>
    <w:rsid w:val="00580DC4"/>
    <w:rsid w:val="00582DD6"/>
    <w:rsid w:val="005851DE"/>
    <w:rsid w:val="005946E5"/>
    <w:rsid w:val="00594EC5"/>
    <w:rsid w:val="00595269"/>
    <w:rsid w:val="0059606F"/>
    <w:rsid w:val="0059685C"/>
    <w:rsid w:val="00596AEF"/>
    <w:rsid w:val="005A2E96"/>
    <w:rsid w:val="005A4291"/>
    <w:rsid w:val="005A433E"/>
    <w:rsid w:val="005A6AC7"/>
    <w:rsid w:val="005A7659"/>
    <w:rsid w:val="005B08C4"/>
    <w:rsid w:val="005B1A38"/>
    <w:rsid w:val="005B1C86"/>
    <w:rsid w:val="005B20BD"/>
    <w:rsid w:val="005B25A8"/>
    <w:rsid w:val="005B3A34"/>
    <w:rsid w:val="005B4DB5"/>
    <w:rsid w:val="005B4DBA"/>
    <w:rsid w:val="005B5065"/>
    <w:rsid w:val="005B53E8"/>
    <w:rsid w:val="005B7392"/>
    <w:rsid w:val="005B7B61"/>
    <w:rsid w:val="005C0466"/>
    <w:rsid w:val="005C1913"/>
    <w:rsid w:val="005C356A"/>
    <w:rsid w:val="005C5529"/>
    <w:rsid w:val="005C6E77"/>
    <w:rsid w:val="005C792C"/>
    <w:rsid w:val="005C7C09"/>
    <w:rsid w:val="005D01D2"/>
    <w:rsid w:val="005D15F5"/>
    <w:rsid w:val="005D21E9"/>
    <w:rsid w:val="005D2C55"/>
    <w:rsid w:val="005D2C93"/>
    <w:rsid w:val="005D3A54"/>
    <w:rsid w:val="005D3D7C"/>
    <w:rsid w:val="005D4398"/>
    <w:rsid w:val="005D5310"/>
    <w:rsid w:val="005D6BDA"/>
    <w:rsid w:val="005E2A0E"/>
    <w:rsid w:val="005E45FA"/>
    <w:rsid w:val="005E5D12"/>
    <w:rsid w:val="005E60A5"/>
    <w:rsid w:val="005F00CE"/>
    <w:rsid w:val="005F3935"/>
    <w:rsid w:val="005F3A69"/>
    <w:rsid w:val="005F5732"/>
    <w:rsid w:val="005F592E"/>
    <w:rsid w:val="005F5A05"/>
    <w:rsid w:val="005F6F16"/>
    <w:rsid w:val="00600203"/>
    <w:rsid w:val="006023EA"/>
    <w:rsid w:val="00603084"/>
    <w:rsid w:val="006130F1"/>
    <w:rsid w:val="006138CB"/>
    <w:rsid w:val="00614D19"/>
    <w:rsid w:val="00615859"/>
    <w:rsid w:val="00617161"/>
    <w:rsid w:val="00620CD4"/>
    <w:rsid w:val="0062157C"/>
    <w:rsid w:val="00622109"/>
    <w:rsid w:val="00622F0B"/>
    <w:rsid w:val="00625A21"/>
    <w:rsid w:val="00631DC5"/>
    <w:rsid w:val="006329AC"/>
    <w:rsid w:val="006332EC"/>
    <w:rsid w:val="006365AE"/>
    <w:rsid w:val="00641458"/>
    <w:rsid w:val="006416F3"/>
    <w:rsid w:val="00644229"/>
    <w:rsid w:val="0064542F"/>
    <w:rsid w:val="006475B3"/>
    <w:rsid w:val="006500F1"/>
    <w:rsid w:val="00654FB5"/>
    <w:rsid w:val="00656661"/>
    <w:rsid w:val="006612C8"/>
    <w:rsid w:val="0066325E"/>
    <w:rsid w:val="006633A3"/>
    <w:rsid w:val="00665335"/>
    <w:rsid w:val="006666CC"/>
    <w:rsid w:val="006666E9"/>
    <w:rsid w:val="00667732"/>
    <w:rsid w:val="00671CE7"/>
    <w:rsid w:val="00673DFE"/>
    <w:rsid w:val="00675E1C"/>
    <w:rsid w:val="006762A8"/>
    <w:rsid w:val="006822B1"/>
    <w:rsid w:val="0068280E"/>
    <w:rsid w:val="00682D03"/>
    <w:rsid w:val="006845FE"/>
    <w:rsid w:val="00684881"/>
    <w:rsid w:val="00684883"/>
    <w:rsid w:val="00685555"/>
    <w:rsid w:val="00686624"/>
    <w:rsid w:val="0068744C"/>
    <w:rsid w:val="006877E5"/>
    <w:rsid w:val="00687D5D"/>
    <w:rsid w:val="00690A87"/>
    <w:rsid w:val="006930B9"/>
    <w:rsid w:val="0069327E"/>
    <w:rsid w:val="00694D1F"/>
    <w:rsid w:val="00696319"/>
    <w:rsid w:val="006977C0"/>
    <w:rsid w:val="00697DCF"/>
    <w:rsid w:val="006A0546"/>
    <w:rsid w:val="006A2CCB"/>
    <w:rsid w:val="006B12C4"/>
    <w:rsid w:val="006B3DA5"/>
    <w:rsid w:val="006B40B6"/>
    <w:rsid w:val="006B4152"/>
    <w:rsid w:val="006B54E1"/>
    <w:rsid w:val="006C0086"/>
    <w:rsid w:val="006C2EBA"/>
    <w:rsid w:val="006C3FB1"/>
    <w:rsid w:val="006C54A9"/>
    <w:rsid w:val="006C6563"/>
    <w:rsid w:val="006C7298"/>
    <w:rsid w:val="006C7D03"/>
    <w:rsid w:val="006D0824"/>
    <w:rsid w:val="006D086F"/>
    <w:rsid w:val="006D178A"/>
    <w:rsid w:val="006D1AD1"/>
    <w:rsid w:val="006D29CF"/>
    <w:rsid w:val="006D449F"/>
    <w:rsid w:val="006D44F3"/>
    <w:rsid w:val="006D4996"/>
    <w:rsid w:val="006D5687"/>
    <w:rsid w:val="006D5964"/>
    <w:rsid w:val="006D66F4"/>
    <w:rsid w:val="006E06ED"/>
    <w:rsid w:val="006E199F"/>
    <w:rsid w:val="006E3F79"/>
    <w:rsid w:val="006E6AB7"/>
    <w:rsid w:val="006F0835"/>
    <w:rsid w:val="006F311F"/>
    <w:rsid w:val="006F3898"/>
    <w:rsid w:val="006F3957"/>
    <w:rsid w:val="006F42D6"/>
    <w:rsid w:val="006F4CAB"/>
    <w:rsid w:val="006F4F78"/>
    <w:rsid w:val="006F7C88"/>
    <w:rsid w:val="00701044"/>
    <w:rsid w:val="00701691"/>
    <w:rsid w:val="0070173B"/>
    <w:rsid w:val="00701BFF"/>
    <w:rsid w:val="007038C8"/>
    <w:rsid w:val="0070781C"/>
    <w:rsid w:val="00710F53"/>
    <w:rsid w:val="00712629"/>
    <w:rsid w:val="00714D51"/>
    <w:rsid w:val="00715E59"/>
    <w:rsid w:val="0071781E"/>
    <w:rsid w:val="00717A77"/>
    <w:rsid w:val="00720510"/>
    <w:rsid w:val="00725D52"/>
    <w:rsid w:val="00725FDC"/>
    <w:rsid w:val="007262D8"/>
    <w:rsid w:val="00726A76"/>
    <w:rsid w:val="00730301"/>
    <w:rsid w:val="00731193"/>
    <w:rsid w:val="0073142C"/>
    <w:rsid w:val="00732912"/>
    <w:rsid w:val="00734ABC"/>
    <w:rsid w:val="00736902"/>
    <w:rsid w:val="00737268"/>
    <w:rsid w:val="0074083C"/>
    <w:rsid w:val="00741E3A"/>
    <w:rsid w:val="00742066"/>
    <w:rsid w:val="0074327F"/>
    <w:rsid w:val="00743F54"/>
    <w:rsid w:val="0074581C"/>
    <w:rsid w:val="00750B09"/>
    <w:rsid w:val="007526EC"/>
    <w:rsid w:val="00752720"/>
    <w:rsid w:val="00757685"/>
    <w:rsid w:val="00757A50"/>
    <w:rsid w:val="007612E0"/>
    <w:rsid w:val="0076316C"/>
    <w:rsid w:val="00763811"/>
    <w:rsid w:val="00764A7B"/>
    <w:rsid w:val="00770153"/>
    <w:rsid w:val="00773FB2"/>
    <w:rsid w:val="007829BE"/>
    <w:rsid w:val="00783A18"/>
    <w:rsid w:val="00783A33"/>
    <w:rsid w:val="00786719"/>
    <w:rsid w:val="00786EF1"/>
    <w:rsid w:val="007870B0"/>
    <w:rsid w:val="00790361"/>
    <w:rsid w:val="00790AB2"/>
    <w:rsid w:val="007923B2"/>
    <w:rsid w:val="00792BA8"/>
    <w:rsid w:val="00792F3E"/>
    <w:rsid w:val="00793EE8"/>
    <w:rsid w:val="0079590A"/>
    <w:rsid w:val="00796DDD"/>
    <w:rsid w:val="007975FE"/>
    <w:rsid w:val="007A06B1"/>
    <w:rsid w:val="007A1852"/>
    <w:rsid w:val="007A26C9"/>
    <w:rsid w:val="007A53BE"/>
    <w:rsid w:val="007A6080"/>
    <w:rsid w:val="007B3307"/>
    <w:rsid w:val="007B45F8"/>
    <w:rsid w:val="007B46F9"/>
    <w:rsid w:val="007B5303"/>
    <w:rsid w:val="007B6059"/>
    <w:rsid w:val="007B6BFA"/>
    <w:rsid w:val="007B6CC2"/>
    <w:rsid w:val="007C09F8"/>
    <w:rsid w:val="007C0A82"/>
    <w:rsid w:val="007C232A"/>
    <w:rsid w:val="007C27D8"/>
    <w:rsid w:val="007C577A"/>
    <w:rsid w:val="007C65F9"/>
    <w:rsid w:val="007C7169"/>
    <w:rsid w:val="007D2197"/>
    <w:rsid w:val="007D231D"/>
    <w:rsid w:val="007D2532"/>
    <w:rsid w:val="007D500C"/>
    <w:rsid w:val="007D6B8A"/>
    <w:rsid w:val="007E168F"/>
    <w:rsid w:val="007E4EAD"/>
    <w:rsid w:val="007E75EE"/>
    <w:rsid w:val="007E769F"/>
    <w:rsid w:val="007F0001"/>
    <w:rsid w:val="007F09CD"/>
    <w:rsid w:val="007F0BC9"/>
    <w:rsid w:val="007F0C43"/>
    <w:rsid w:val="007F1B94"/>
    <w:rsid w:val="007F2046"/>
    <w:rsid w:val="007F22EE"/>
    <w:rsid w:val="007F3988"/>
    <w:rsid w:val="007F3CC1"/>
    <w:rsid w:val="007F42EC"/>
    <w:rsid w:val="007F488C"/>
    <w:rsid w:val="007F4BBB"/>
    <w:rsid w:val="007F5416"/>
    <w:rsid w:val="007F799C"/>
    <w:rsid w:val="0080103C"/>
    <w:rsid w:val="008012D2"/>
    <w:rsid w:val="00801968"/>
    <w:rsid w:val="0080233D"/>
    <w:rsid w:val="00802EB1"/>
    <w:rsid w:val="0080676E"/>
    <w:rsid w:val="00806E13"/>
    <w:rsid w:val="00806EE5"/>
    <w:rsid w:val="00807909"/>
    <w:rsid w:val="008119FF"/>
    <w:rsid w:val="00811F36"/>
    <w:rsid w:val="0081407D"/>
    <w:rsid w:val="008144F4"/>
    <w:rsid w:val="00815A54"/>
    <w:rsid w:val="008164CA"/>
    <w:rsid w:val="00816D39"/>
    <w:rsid w:val="00817BDD"/>
    <w:rsid w:val="00817E4A"/>
    <w:rsid w:val="00820903"/>
    <w:rsid w:val="00820EE4"/>
    <w:rsid w:val="00820F24"/>
    <w:rsid w:val="00822FBC"/>
    <w:rsid w:val="00823278"/>
    <w:rsid w:val="008259EF"/>
    <w:rsid w:val="00825B39"/>
    <w:rsid w:val="00826601"/>
    <w:rsid w:val="008268D1"/>
    <w:rsid w:val="00826B98"/>
    <w:rsid w:val="00831BCB"/>
    <w:rsid w:val="0083278C"/>
    <w:rsid w:val="0083315B"/>
    <w:rsid w:val="00833C6B"/>
    <w:rsid w:val="00835029"/>
    <w:rsid w:val="00835517"/>
    <w:rsid w:val="00835E8F"/>
    <w:rsid w:val="00837124"/>
    <w:rsid w:val="008404A7"/>
    <w:rsid w:val="0084095B"/>
    <w:rsid w:val="00840E4B"/>
    <w:rsid w:val="008442DD"/>
    <w:rsid w:val="00844E34"/>
    <w:rsid w:val="0084543A"/>
    <w:rsid w:val="0084636D"/>
    <w:rsid w:val="008467CA"/>
    <w:rsid w:val="008473C0"/>
    <w:rsid w:val="0085069F"/>
    <w:rsid w:val="0085167A"/>
    <w:rsid w:val="00851A80"/>
    <w:rsid w:val="00856FD3"/>
    <w:rsid w:val="00860197"/>
    <w:rsid w:val="00860782"/>
    <w:rsid w:val="008622DA"/>
    <w:rsid w:val="00862F7C"/>
    <w:rsid w:val="0086456F"/>
    <w:rsid w:val="008668A1"/>
    <w:rsid w:val="00871A4E"/>
    <w:rsid w:val="0087261D"/>
    <w:rsid w:val="0087551E"/>
    <w:rsid w:val="00882EDB"/>
    <w:rsid w:val="00884E56"/>
    <w:rsid w:val="0088572A"/>
    <w:rsid w:val="00890C5F"/>
    <w:rsid w:val="00891DF9"/>
    <w:rsid w:val="008923B3"/>
    <w:rsid w:val="008938AA"/>
    <w:rsid w:val="008956C2"/>
    <w:rsid w:val="008A39B6"/>
    <w:rsid w:val="008A4A5E"/>
    <w:rsid w:val="008A6D10"/>
    <w:rsid w:val="008A759E"/>
    <w:rsid w:val="008A7702"/>
    <w:rsid w:val="008A7722"/>
    <w:rsid w:val="008B49E4"/>
    <w:rsid w:val="008B58DA"/>
    <w:rsid w:val="008B5A5B"/>
    <w:rsid w:val="008B6C68"/>
    <w:rsid w:val="008C7E99"/>
    <w:rsid w:val="008D1E8A"/>
    <w:rsid w:val="008D5955"/>
    <w:rsid w:val="008D5A8C"/>
    <w:rsid w:val="008E0428"/>
    <w:rsid w:val="008E2497"/>
    <w:rsid w:val="008E2FCB"/>
    <w:rsid w:val="008E431E"/>
    <w:rsid w:val="008E4579"/>
    <w:rsid w:val="008E4FF1"/>
    <w:rsid w:val="008E51AB"/>
    <w:rsid w:val="008F2155"/>
    <w:rsid w:val="008F2820"/>
    <w:rsid w:val="008F3A8E"/>
    <w:rsid w:val="008F7E17"/>
    <w:rsid w:val="00900A06"/>
    <w:rsid w:val="0090196E"/>
    <w:rsid w:val="00901B81"/>
    <w:rsid w:val="009032FA"/>
    <w:rsid w:val="0090395A"/>
    <w:rsid w:val="00904C4E"/>
    <w:rsid w:val="00906E02"/>
    <w:rsid w:val="00907B2C"/>
    <w:rsid w:val="00913928"/>
    <w:rsid w:val="009253F2"/>
    <w:rsid w:val="0092571D"/>
    <w:rsid w:val="009301D5"/>
    <w:rsid w:val="009329BF"/>
    <w:rsid w:val="00934198"/>
    <w:rsid w:val="009359DB"/>
    <w:rsid w:val="00935EFF"/>
    <w:rsid w:val="009360B2"/>
    <w:rsid w:val="00937719"/>
    <w:rsid w:val="00937802"/>
    <w:rsid w:val="00937A91"/>
    <w:rsid w:val="009416FC"/>
    <w:rsid w:val="00942237"/>
    <w:rsid w:val="00945020"/>
    <w:rsid w:val="00945B07"/>
    <w:rsid w:val="00945DE3"/>
    <w:rsid w:val="0094664D"/>
    <w:rsid w:val="009466B5"/>
    <w:rsid w:val="00946BFA"/>
    <w:rsid w:val="00947E0A"/>
    <w:rsid w:val="00950963"/>
    <w:rsid w:val="00952182"/>
    <w:rsid w:val="00953A68"/>
    <w:rsid w:val="009559D4"/>
    <w:rsid w:val="00956A4E"/>
    <w:rsid w:val="00965007"/>
    <w:rsid w:val="00966160"/>
    <w:rsid w:val="00967186"/>
    <w:rsid w:val="00970578"/>
    <w:rsid w:val="0097089F"/>
    <w:rsid w:val="00972685"/>
    <w:rsid w:val="00972ED0"/>
    <w:rsid w:val="00975CCF"/>
    <w:rsid w:val="00976E20"/>
    <w:rsid w:val="00980BAD"/>
    <w:rsid w:val="00983454"/>
    <w:rsid w:val="00987955"/>
    <w:rsid w:val="009879BA"/>
    <w:rsid w:val="00987D9A"/>
    <w:rsid w:val="00987EF2"/>
    <w:rsid w:val="0099166B"/>
    <w:rsid w:val="00994015"/>
    <w:rsid w:val="0099429B"/>
    <w:rsid w:val="009955CB"/>
    <w:rsid w:val="00997921"/>
    <w:rsid w:val="009A055C"/>
    <w:rsid w:val="009A3491"/>
    <w:rsid w:val="009A462F"/>
    <w:rsid w:val="009A5B71"/>
    <w:rsid w:val="009A5EA1"/>
    <w:rsid w:val="009B209A"/>
    <w:rsid w:val="009B3062"/>
    <w:rsid w:val="009B4DB4"/>
    <w:rsid w:val="009B5EEC"/>
    <w:rsid w:val="009B60FB"/>
    <w:rsid w:val="009B6238"/>
    <w:rsid w:val="009B6372"/>
    <w:rsid w:val="009C10B4"/>
    <w:rsid w:val="009C1A96"/>
    <w:rsid w:val="009C2B1C"/>
    <w:rsid w:val="009C2B44"/>
    <w:rsid w:val="009C2E92"/>
    <w:rsid w:val="009C3027"/>
    <w:rsid w:val="009C656F"/>
    <w:rsid w:val="009C7345"/>
    <w:rsid w:val="009C76B0"/>
    <w:rsid w:val="009C7ABC"/>
    <w:rsid w:val="009D0ACB"/>
    <w:rsid w:val="009D2937"/>
    <w:rsid w:val="009D2D9F"/>
    <w:rsid w:val="009D401E"/>
    <w:rsid w:val="009D67E1"/>
    <w:rsid w:val="009E0F6F"/>
    <w:rsid w:val="009E24A8"/>
    <w:rsid w:val="009E37B6"/>
    <w:rsid w:val="009E665C"/>
    <w:rsid w:val="009E6A9A"/>
    <w:rsid w:val="009E6F41"/>
    <w:rsid w:val="009E7A04"/>
    <w:rsid w:val="009F11F2"/>
    <w:rsid w:val="009F1637"/>
    <w:rsid w:val="009F1FAE"/>
    <w:rsid w:val="009F3569"/>
    <w:rsid w:val="009F35A3"/>
    <w:rsid w:val="009F51F3"/>
    <w:rsid w:val="009F5203"/>
    <w:rsid w:val="009F61F0"/>
    <w:rsid w:val="009F6FA2"/>
    <w:rsid w:val="009F70F9"/>
    <w:rsid w:val="00A02211"/>
    <w:rsid w:val="00A051A5"/>
    <w:rsid w:val="00A06C62"/>
    <w:rsid w:val="00A113DE"/>
    <w:rsid w:val="00A11F05"/>
    <w:rsid w:val="00A13E45"/>
    <w:rsid w:val="00A16A9E"/>
    <w:rsid w:val="00A20306"/>
    <w:rsid w:val="00A20722"/>
    <w:rsid w:val="00A20A6C"/>
    <w:rsid w:val="00A23BA1"/>
    <w:rsid w:val="00A24906"/>
    <w:rsid w:val="00A2686C"/>
    <w:rsid w:val="00A27853"/>
    <w:rsid w:val="00A320CA"/>
    <w:rsid w:val="00A33B26"/>
    <w:rsid w:val="00A34160"/>
    <w:rsid w:val="00A370AE"/>
    <w:rsid w:val="00A4033E"/>
    <w:rsid w:val="00A40DB0"/>
    <w:rsid w:val="00A4104F"/>
    <w:rsid w:val="00A41E9F"/>
    <w:rsid w:val="00A44BB7"/>
    <w:rsid w:val="00A4558E"/>
    <w:rsid w:val="00A4600D"/>
    <w:rsid w:val="00A5046D"/>
    <w:rsid w:val="00A5223D"/>
    <w:rsid w:val="00A55C93"/>
    <w:rsid w:val="00A60DDB"/>
    <w:rsid w:val="00A60E2F"/>
    <w:rsid w:val="00A628FC"/>
    <w:rsid w:val="00A63BDA"/>
    <w:rsid w:val="00A63CAE"/>
    <w:rsid w:val="00A64BBB"/>
    <w:rsid w:val="00A6528E"/>
    <w:rsid w:val="00A65845"/>
    <w:rsid w:val="00A674BF"/>
    <w:rsid w:val="00A67E56"/>
    <w:rsid w:val="00A70F0B"/>
    <w:rsid w:val="00A75583"/>
    <w:rsid w:val="00A759B1"/>
    <w:rsid w:val="00A77EC4"/>
    <w:rsid w:val="00A849D7"/>
    <w:rsid w:val="00A91D11"/>
    <w:rsid w:val="00A92C35"/>
    <w:rsid w:val="00A92EE4"/>
    <w:rsid w:val="00A93DE4"/>
    <w:rsid w:val="00A9444D"/>
    <w:rsid w:val="00A948FD"/>
    <w:rsid w:val="00A95838"/>
    <w:rsid w:val="00A958DD"/>
    <w:rsid w:val="00A97738"/>
    <w:rsid w:val="00AA1946"/>
    <w:rsid w:val="00AA2DD8"/>
    <w:rsid w:val="00AA329F"/>
    <w:rsid w:val="00AA3318"/>
    <w:rsid w:val="00AA38F7"/>
    <w:rsid w:val="00AA53CF"/>
    <w:rsid w:val="00AA5A25"/>
    <w:rsid w:val="00AA6EBA"/>
    <w:rsid w:val="00AA70A0"/>
    <w:rsid w:val="00AA7612"/>
    <w:rsid w:val="00AA7EE8"/>
    <w:rsid w:val="00AB181C"/>
    <w:rsid w:val="00AB1A89"/>
    <w:rsid w:val="00AB480D"/>
    <w:rsid w:val="00AB49CE"/>
    <w:rsid w:val="00AB4A81"/>
    <w:rsid w:val="00AB6E22"/>
    <w:rsid w:val="00AC0F90"/>
    <w:rsid w:val="00AC1243"/>
    <w:rsid w:val="00AC621C"/>
    <w:rsid w:val="00AC78C0"/>
    <w:rsid w:val="00AD00CD"/>
    <w:rsid w:val="00AD1BB2"/>
    <w:rsid w:val="00AD1DED"/>
    <w:rsid w:val="00AD233E"/>
    <w:rsid w:val="00AD27A0"/>
    <w:rsid w:val="00AD3E42"/>
    <w:rsid w:val="00AD6C53"/>
    <w:rsid w:val="00AD7178"/>
    <w:rsid w:val="00AE1EB1"/>
    <w:rsid w:val="00AE2CA2"/>
    <w:rsid w:val="00AE317C"/>
    <w:rsid w:val="00AE3E3A"/>
    <w:rsid w:val="00AE428A"/>
    <w:rsid w:val="00AE444D"/>
    <w:rsid w:val="00AE560B"/>
    <w:rsid w:val="00AE630F"/>
    <w:rsid w:val="00AE6F39"/>
    <w:rsid w:val="00AE73FD"/>
    <w:rsid w:val="00AF084B"/>
    <w:rsid w:val="00AF12DF"/>
    <w:rsid w:val="00AF1969"/>
    <w:rsid w:val="00AF1D43"/>
    <w:rsid w:val="00AF2578"/>
    <w:rsid w:val="00AF47EB"/>
    <w:rsid w:val="00AF5FDD"/>
    <w:rsid w:val="00AF692A"/>
    <w:rsid w:val="00B01FAC"/>
    <w:rsid w:val="00B02434"/>
    <w:rsid w:val="00B0585F"/>
    <w:rsid w:val="00B05DBE"/>
    <w:rsid w:val="00B06FBF"/>
    <w:rsid w:val="00B07794"/>
    <w:rsid w:val="00B105B9"/>
    <w:rsid w:val="00B11B24"/>
    <w:rsid w:val="00B123F1"/>
    <w:rsid w:val="00B13663"/>
    <w:rsid w:val="00B14A97"/>
    <w:rsid w:val="00B16D3D"/>
    <w:rsid w:val="00B16EA2"/>
    <w:rsid w:val="00B1722B"/>
    <w:rsid w:val="00B1792D"/>
    <w:rsid w:val="00B208BF"/>
    <w:rsid w:val="00B2124B"/>
    <w:rsid w:val="00B2247F"/>
    <w:rsid w:val="00B22883"/>
    <w:rsid w:val="00B2318D"/>
    <w:rsid w:val="00B24ED2"/>
    <w:rsid w:val="00B24FF9"/>
    <w:rsid w:val="00B3013C"/>
    <w:rsid w:val="00B3280F"/>
    <w:rsid w:val="00B33614"/>
    <w:rsid w:val="00B378B7"/>
    <w:rsid w:val="00B43010"/>
    <w:rsid w:val="00B45047"/>
    <w:rsid w:val="00B45E32"/>
    <w:rsid w:val="00B51927"/>
    <w:rsid w:val="00B53BF3"/>
    <w:rsid w:val="00B54EF9"/>
    <w:rsid w:val="00B564BE"/>
    <w:rsid w:val="00B572EB"/>
    <w:rsid w:val="00B61883"/>
    <w:rsid w:val="00B6263B"/>
    <w:rsid w:val="00B626B6"/>
    <w:rsid w:val="00B636BA"/>
    <w:rsid w:val="00B65EAA"/>
    <w:rsid w:val="00B6621A"/>
    <w:rsid w:val="00B66BAB"/>
    <w:rsid w:val="00B66DCF"/>
    <w:rsid w:val="00B7218C"/>
    <w:rsid w:val="00B73CB1"/>
    <w:rsid w:val="00B76574"/>
    <w:rsid w:val="00B77590"/>
    <w:rsid w:val="00B8024F"/>
    <w:rsid w:val="00B81661"/>
    <w:rsid w:val="00B81E1D"/>
    <w:rsid w:val="00B8221F"/>
    <w:rsid w:val="00B82A42"/>
    <w:rsid w:val="00B82F23"/>
    <w:rsid w:val="00B833B3"/>
    <w:rsid w:val="00B846D3"/>
    <w:rsid w:val="00B8581B"/>
    <w:rsid w:val="00B8743A"/>
    <w:rsid w:val="00B92217"/>
    <w:rsid w:val="00B92882"/>
    <w:rsid w:val="00B92B60"/>
    <w:rsid w:val="00B92C79"/>
    <w:rsid w:val="00B964E0"/>
    <w:rsid w:val="00B9786E"/>
    <w:rsid w:val="00B97F79"/>
    <w:rsid w:val="00BA0729"/>
    <w:rsid w:val="00BA45A3"/>
    <w:rsid w:val="00BA47AA"/>
    <w:rsid w:val="00BA5ED5"/>
    <w:rsid w:val="00BA6832"/>
    <w:rsid w:val="00BA7C3B"/>
    <w:rsid w:val="00BB02A8"/>
    <w:rsid w:val="00BB154B"/>
    <w:rsid w:val="00BB4A68"/>
    <w:rsid w:val="00BB5567"/>
    <w:rsid w:val="00BB5816"/>
    <w:rsid w:val="00BB59D2"/>
    <w:rsid w:val="00BB5DB1"/>
    <w:rsid w:val="00BB71DA"/>
    <w:rsid w:val="00BC25DD"/>
    <w:rsid w:val="00BC2D08"/>
    <w:rsid w:val="00BC345B"/>
    <w:rsid w:val="00BC3A8A"/>
    <w:rsid w:val="00BC4D68"/>
    <w:rsid w:val="00BD049F"/>
    <w:rsid w:val="00BD32D6"/>
    <w:rsid w:val="00BD3734"/>
    <w:rsid w:val="00BD5BD9"/>
    <w:rsid w:val="00BE119E"/>
    <w:rsid w:val="00BE287A"/>
    <w:rsid w:val="00BE65C4"/>
    <w:rsid w:val="00BE74B9"/>
    <w:rsid w:val="00BE7590"/>
    <w:rsid w:val="00BF0DCF"/>
    <w:rsid w:val="00BF2892"/>
    <w:rsid w:val="00BF2CE4"/>
    <w:rsid w:val="00BF3484"/>
    <w:rsid w:val="00BF3724"/>
    <w:rsid w:val="00BF3BD4"/>
    <w:rsid w:val="00BF44DE"/>
    <w:rsid w:val="00BF476E"/>
    <w:rsid w:val="00BF6F2B"/>
    <w:rsid w:val="00C02886"/>
    <w:rsid w:val="00C02F84"/>
    <w:rsid w:val="00C064B2"/>
    <w:rsid w:val="00C104CC"/>
    <w:rsid w:val="00C14273"/>
    <w:rsid w:val="00C15433"/>
    <w:rsid w:val="00C156D4"/>
    <w:rsid w:val="00C1596F"/>
    <w:rsid w:val="00C15B09"/>
    <w:rsid w:val="00C17488"/>
    <w:rsid w:val="00C21677"/>
    <w:rsid w:val="00C26D02"/>
    <w:rsid w:val="00C27605"/>
    <w:rsid w:val="00C30EC7"/>
    <w:rsid w:val="00C3145F"/>
    <w:rsid w:val="00C3184D"/>
    <w:rsid w:val="00C321C3"/>
    <w:rsid w:val="00C3238A"/>
    <w:rsid w:val="00C33DF9"/>
    <w:rsid w:val="00C36F44"/>
    <w:rsid w:val="00C40B7F"/>
    <w:rsid w:val="00C42ADA"/>
    <w:rsid w:val="00C452A6"/>
    <w:rsid w:val="00C462B2"/>
    <w:rsid w:val="00C46502"/>
    <w:rsid w:val="00C50E01"/>
    <w:rsid w:val="00C52BFB"/>
    <w:rsid w:val="00C52F0B"/>
    <w:rsid w:val="00C53B3A"/>
    <w:rsid w:val="00C54047"/>
    <w:rsid w:val="00C5497D"/>
    <w:rsid w:val="00C54C58"/>
    <w:rsid w:val="00C551A3"/>
    <w:rsid w:val="00C56BB0"/>
    <w:rsid w:val="00C57105"/>
    <w:rsid w:val="00C60482"/>
    <w:rsid w:val="00C60C76"/>
    <w:rsid w:val="00C61F31"/>
    <w:rsid w:val="00C62255"/>
    <w:rsid w:val="00C65906"/>
    <w:rsid w:val="00C673F9"/>
    <w:rsid w:val="00C7060B"/>
    <w:rsid w:val="00C712A5"/>
    <w:rsid w:val="00C727C6"/>
    <w:rsid w:val="00C72EA7"/>
    <w:rsid w:val="00C75FE1"/>
    <w:rsid w:val="00C77795"/>
    <w:rsid w:val="00C8052A"/>
    <w:rsid w:val="00C81450"/>
    <w:rsid w:val="00C841EA"/>
    <w:rsid w:val="00C872CB"/>
    <w:rsid w:val="00C87FF4"/>
    <w:rsid w:val="00C900AC"/>
    <w:rsid w:val="00C913B5"/>
    <w:rsid w:val="00C93773"/>
    <w:rsid w:val="00C93C37"/>
    <w:rsid w:val="00C9695D"/>
    <w:rsid w:val="00CA139B"/>
    <w:rsid w:val="00CA13D7"/>
    <w:rsid w:val="00CA1C65"/>
    <w:rsid w:val="00CA3210"/>
    <w:rsid w:val="00CA33C9"/>
    <w:rsid w:val="00CA387B"/>
    <w:rsid w:val="00CA4431"/>
    <w:rsid w:val="00CB10BC"/>
    <w:rsid w:val="00CB20C6"/>
    <w:rsid w:val="00CB2476"/>
    <w:rsid w:val="00CB5C3F"/>
    <w:rsid w:val="00CB6006"/>
    <w:rsid w:val="00CB6688"/>
    <w:rsid w:val="00CB6C34"/>
    <w:rsid w:val="00CB7260"/>
    <w:rsid w:val="00CB7724"/>
    <w:rsid w:val="00CC0455"/>
    <w:rsid w:val="00CC07ED"/>
    <w:rsid w:val="00CC0D9F"/>
    <w:rsid w:val="00CC1B38"/>
    <w:rsid w:val="00CC2F52"/>
    <w:rsid w:val="00CD1904"/>
    <w:rsid w:val="00CD1BED"/>
    <w:rsid w:val="00CD1F7B"/>
    <w:rsid w:val="00CD3BC7"/>
    <w:rsid w:val="00CD4D81"/>
    <w:rsid w:val="00CD527C"/>
    <w:rsid w:val="00CD55B6"/>
    <w:rsid w:val="00CD59FF"/>
    <w:rsid w:val="00CD72EC"/>
    <w:rsid w:val="00CD7F8F"/>
    <w:rsid w:val="00CE1F56"/>
    <w:rsid w:val="00CE2360"/>
    <w:rsid w:val="00CE3317"/>
    <w:rsid w:val="00CE3A90"/>
    <w:rsid w:val="00CE4CB9"/>
    <w:rsid w:val="00CE62BF"/>
    <w:rsid w:val="00CE74C8"/>
    <w:rsid w:val="00CF1781"/>
    <w:rsid w:val="00CF24B8"/>
    <w:rsid w:val="00CF4E54"/>
    <w:rsid w:val="00CF588A"/>
    <w:rsid w:val="00CF6385"/>
    <w:rsid w:val="00CF66CA"/>
    <w:rsid w:val="00D0001E"/>
    <w:rsid w:val="00D002F8"/>
    <w:rsid w:val="00D00E48"/>
    <w:rsid w:val="00D02C0F"/>
    <w:rsid w:val="00D03829"/>
    <w:rsid w:val="00D05EC8"/>
    <w:rsid w:val="00D06603"/>
    <w:rsid w:val="00D067E5"/>
    <w:rsid w:val="00D06D08"/>
    <w:rsid w:val="00D146ED"/>
    <w:rsid w:val="00D14B1C"/>
    <w:rsid w:val="00D1742A"/>
    <w:rsid w:val="00D21057"/>
    <w:rsid w:val="00D225E5"/>
    <w:rsid w:val="00D22DB0"/>
    <w:rsid w:val="00D22E32"/>
    <w:rsid w:val="00D24643"/>
    <w:rsid w:val="00D250D2"/>
    <w:rsid w:val="00D25756"/>
    <w:rsid w:val="00D26135"/>
    <w:rsid w:val="00D26951"/>
    <w:rsid w:val="00D31391"/>
    <w:rsid w:val="00D31555"/>
    <w:rsid w:val="00D34972"/>
    <w:rsid w:val="00D34ECD"/>
    <w:rsid w:val="00D35276"/>
    <w:rsid w:val="00D35374"/>
    <w:rsid w:val="00D35941"/>
    <w:rsid w:val="00D40E75"/>
    <w:rsid w:val="00D427EB"/>
    <w:rsid w:val="00D4409C"/>
    <w:rsid w:val="00D465A0"/>
    <w:rsid w:val="00D46C97"/>
    <w:rsid w:val="00D4746D"/>
    <w:rsid w:val="00D507F1"/>
    <w:rsid w:val="00D50C77"/>
    <w:rsid w:val="00D513F0"/>
    <w:rsid w:val="00D5426F"/>
    <w:rsid w:val="00D550D0"/>
    <w:rsid w:val="00D551DC"/>
    <w:rsid w:val="00D55F87"/>
    <w:rsid w:val="00D561F2"/>
    <w:rsid w:val="00D5692C"/>
    <w:rsid w:val="00D572C3"/>
    <w:rsid w:val="00D60670"/>
    <w:rsid w:val="00D6671D"/>
    <w:rsid w:val="00D67459"/>
    <w:rsid w:val="00D71C3F"/>
    <w:rsid w:val="00D72826"/>
    <w:rsid w:val="00D737A3"/>
    <w:rsid w:val="00D73DF6"/>
    <w:rsid w:val="00D745E4"/>
    <w:rsid w:val="00D754B1"/>
    <w:rsid w:val="00D75BB7"/>
    <w:rsid w:val="00D7601C"/>
    <w:rsid w:val="00D76573"/>
    <w:rsid w:val="00D773FC"/>
    <w:rsid w:val="00D77FE0"/>
    <w:rsid w:val="00D80A1C"/>
    <w:rsid w:val="00D81BDC"/>
    <w:rsid w:val="00D82BD8"/>
    <w:rsid w:val="00D8354E"/>
    <w:rsid w:val="00D83701"/>
    <w:rsid w:val="00D842D9"/>
    <w:rsid w:val="00D842DF"/>
    <w:rsid w:val="00D856E9"/>
    <w:rsid w:val="00D8614B"/>
    <w:rsid w:val="00D8663D"/>
    <w:rsid w:val="00D879F8"/>
    <w:rsid w:val="00D90F26"/>
    <w:rsid w:val="00D9171E"/>
    <w:rsid w:val="00D91AC4"/>
    <w:rsid w:val="00D91B7D"/>
    <w:rsid w:val="00D91C70"/>
    <w:rsid w:val="00D929B9"/>
    <w:rsid w:val="00D94F41"/>
    <w:rsid w:val="00D9501C"/>
    <w:rsid w:val="00D9596D"/>
    <w:rsid w:val="00DA0115"/>
    <w:rsid w:val="00DA4053"/>
    <w:rsid w:val="00DA487F"/>
    <w:rsid w:val="00DA4DFF"/>
    <w:rsid w:val="00DA71CF"/>
    <w:rsid w:val="00DA7E4A"/>
    <w:rsid w:val="00DB2961"/>
    <w:rsid w:val="00DB49C1"/>
    <w:rsid w:val="00DB510C"/>
    <w:rsid w:val="00DB5942"/>
    <w:rsid w:val="00DB6190"/>
    <w:rsid w:val="00DB6253"/>
    <w:rsid w:val="00DC0046"/>
    <w:rsid w:val="00DC1964"/>
    <w:rsid w:val="00DC3044"/>
    <w:rsid w:val="00DC70BE"/>
    <w:rsid w:val="00DD055B"/>
    <w:rsid w:val="00DD1630"/>
    <w:rsid w:val="00DD273A"/>
    <w:rsid w:val="00DD2922"/>
    <w:rsid w:val="00DD3B6D"/>
    <w:rsid w:val="00DD50B8"/>
    <w:rsid w:val="00DE0CEA"/>
    <w:rsid w:val="00DE1CF2"/>
    <w:rsid w:val="00DE2BB2"/>
    <w:rsid w:val="00DE3609"/>
    <w:rsid w:val="00DE3E93"/>
    <w:rsid w:val="00DE6999"/>
    <w:rsid w:val="00DE6FE9"/>
    <w:rsid w:val="00DE7881"/>
    <w:rsid w:val="00DF025F"/>
    <w:rsid w:val="00DF1955"/>
    <w:rsid w:val="00DF195F"/>
    <w:rsid w:val="00DF30ED"/>
    <w:rsid w:val="00DF34A0"/>
    <w:rsid w:val="00DF3E08"/>
    <w:rsid w:val="00DF3F71"/>
    <w:rsid w:val="00DF3F9A"/>
    <w:rsid w:val="00DF51B3"/>
    <w:rsid w:val="00DF5C32"/>
    <w:rsid w:val="00E0374B"/>
    <w:rsid w:val="00E042D0"/>
    <w:rsid w:val="00E06B6F"/>
    <w:rsid w:val="00E06E24"/>
    <w:rsid w:val="00E07624"/>
    <w:rsid w:val="00E07CA7"/>
    <w:rsid w:val="00E10A5C"/>
    <w:rsid w:val="00E17455"/>
    <w:rsid w:val="00E207E5"/>
    <w:rsid w:val="00E21180"/>
    <w:rsid w:val="00E21B43"/>
    <w:rsid w:val="00E21C8F"/>
    <w:rsid w:val="00E223F5"/>
    <w:rsid w:val="00E24A2B"/>
    <w:rsid w:val="00E24F97"/>
    <w:rsid w:val="00E337C8"/>
    <w:rsid w:val="00E33F83"/>
    <w:rsid w:val="00E3507E"/>
    <w:rsid w:val="00E37458"/>
    <w:rsid w:val="00E37A6B"/>
    <w:rsid w:val="00E403D3"/>
    <w:rsid w:val="00E40607"/>
    <w:rsid w:val="00E406A4"/>
    <w:rsid w:val="00E41AB8"/>
    <w:rsid w:val="00E429CB"/>
    <w:rsid w:val="00E43484"/>
    <w:rsid w:val="00E50047"/>
    <w:rsid w:val="00E52F1D"/>
    <w:rsid w:val="00E532D6"/>
    <w:rsid w:val="00E54C0C"/>
    <w:rsid w:val="00E54C5E"/>
    <w:rsid w:val="00E5598D"/>
    <w:rsid w:val="00E57199"/>
    <w:rsid w:val="00E5751B"/>
    <w:rsid w:val="00E65B95"/>
    <w:rsid w:val="00E664ED"/>
    <w:rsid w:val="00E700FD"/>
    <w:rsid w:val="00E72EA5"/>
    <w:rsid w:val="00E7333D"/>
    <w:rsid w:val="00E73D46"/>
    <w:rsid w:val="00E746AF"/>
    <w:rsid w:val="00E74F10"/>
    <w:rsid w:val="00E81216"/>
    <w:rsid w:val="00E81AD2"/>
    <w:rsid w:val="00E82B10"/>
    <w:rsid w:val="00E8529E"/>
    <w:rsid w:val="00E852DB"/>
    <w:rsid w:val="00E92BAB"/>
    <w:rsid w:val="00E958A6"/>
    <w:rsid w:val="00EA28E9"/>
    <w:rsid w:val="00EA2E79"/>
    <w:rsid w:val="00EA361D"/>
    <w:rsid w:val="00EA5304"/>
    <w:rsid w:val="00EA5AAB"/>
    <w:rsid w:val="00EA68FE"/>
    <w:rsid w:val="00EA7114"/>
    <w:rsid w:val="00EA747E"/>
    <w:rsid w:val="00EA7F74"/>
    <w:rsid w:val="00EB0320"/>
    <w:rsid w:val="00EB0CB6"/>
    <w:rsid w:val="00EB1948"/>
    <w:rsid w:val="00EB392E"/>
    <w:rsid w:val="00EB3D5C"/>
    <w:rsid w:val="00EB501F"/>
    <w:rsid w:val="00EB7A0C"/>
    <w:rsid w:val="00EC1824"/>
    <w:rsid w:val="00EC3775"/>
    <w:rsid w:val="00EC456F"/>
    <w:rsid w:val="00EC5466"/>
    <w:rsid w:val="00EC5C4B"/>
    <w:rsid w:val="00EC6832"/>
    <w:rsid w:val="00EC7578"/>
    <w:rsid w:val="00ED0923"/>
    <w:rsid w:val="00ED2126"/>
    <w:rsid w:val="00ED2224"/>
    <w:rsid w:val="00ED278C"/>
    <w:rsid w:val="00ED285C"/>
    <w:rsid w:val="00ED348E"/>
    <w:rsid w:val="00EE1DF2"/>
    <w:rsid w:val="00EE2233"/>
    <w:rsid w:val="00EE25C4"/>
    <w:rsid w:val="00EE65EE"/>
    <w:rsid w:val="00EE7DD6"/>
    <w:rsid w:val="00EF2352"/>
    <w:rsid w:val="00EF2AC9"/>
    <w:rsid w:val="00EF2D0D"/>
    <w:rsid w:val="00EF2FFD"/>
    <w:rsid w:val="00EF3765"/>
    <w:rsid w:val="00EF3D33"/>
    <w:rsid w:val="00EF4F63"/>
    <w:rsid w:val="00EF5257"/>
    <w:rsid w:val="00EF5E80"/>
    <w:rsid w:val="00F00CF7"/>
    <w:rsid w:val="00F022B1"/>
    <w:rsid w:val="00F027B1"/>
    <w:rsid w:val="00F028AC"/>
    <w:rsid w:val="00F04B28"/>
    <w:rsid w:val="00F04F17"/>
    <w:rsid w:val="00F05662"/>
    <w:rsid w:val="00F06005"/>
    <w:rsid w:val="00F1086A"/>
    <w:rsid w:val="00F12A46"/>
    <w:rsid w:val="00F13E33"/>
    <w:rsid w:val="00F14485"/>
    <w:rsid w:val="00F17E4B"/>
    <w:rsid w:val="00F17F3A"/>
    <w:rsid w:val="00F20CF3"/>
    <w:rsid w:val="00F21D71"/>
    <w:rsid w:val="00F2304A"/>
    <w:rsid w:val="00F23ABD"/>
    <w:rsid w:val="00F24AE1"/>
    <w:rsid w:val="00F263DF"/>
    <w:rsid w:val="00F264B1"/>
    <w:rsid w:val="00F30E72"/>
    <w:rsid w:val="00F31B6C"/>
    <w:rsid w:val="00F31DDC"/>
    <w:rsid w:val="00F341DA"/>
    <w:rsid w:val="00F35623"/>
    <w:rsid w:val="00F359C4"/>
    <w:rsid w:val="00F423FD"/>
    <w:rsid w:val="00F42DCB"/>
    <w:rsid w:val="00F438FC"/>
    <w:rsid w:val="00F4419E"/>
    <w:rsid w:val="00F44865"/>
    <w:rsid w:val="00F44BE6"/>
    <w:rsid w:val="00F44FC2"/>
    <w:rsid w:val="00F45379"/>
    <w:rsid w:val="00F457FE"/>
    <w:rsid w:val="00F47FA5"/>
    <w:rsid w:val="00F50573"/>
    <w:rsid w:val="00F520A8"/>
    <w:rsid w:val="00F535A2"/>
    <w:rsid w:val="00F536C8"/>
    <w:rsid w:val="00F5430B"/>
    <w:rsid w:val="00F54508"/>
    <w:rsid w:val="00F553FA"/>
    <w:rsid w:val="00F562FE"/>
    <w:rsid w:val="00F5632A"/>
    <w:rsid w:val="00F62255"/>
    <w:rsid w:val="00F632DC"/>
    <w:rsid w:val="00F63C18"/>
    <w:rsid w:val="00F647D7"/>
    <w:rsid w:val="00F65E0D"/>
    <w:rsid w:val="00F66416"/>
    <w:rsid w:val="00F66DCC"/>
    <w:rsid w:val="00F66E2E"/>
    <w:rsid w:val="00F67350"/>
    <w:rsid w:val="00F7087D"/>
    <w:rsid w:val="00F70FA5"/>
    <w:rsid w:val="00F719C8"/>
    <w:rsid w:val="00F72826"/>
    <w:rsid w:val="00F734DD"/>
    <w:rsid w:val="00F7466E"/>
    <w:rsid w:val="00F75546"/>
    <w:rsid w:val="00F755D7"/>
    <w:rsid w:val="00F770E1"/>
    <w:rsid w:val="00F77F5D"/>
    <w:rsid w:val="00F801B5"/>
    <w:rsid w:val="00F813B1"/>
    <w:rsid w:val="00F85626"/>
    <w:rsid w:val="00F863E0"/>
    <w:rsid w:val="00F86C30"/>
    <w:rsid w:val="00F87D99"/>
    <w:rsid w:val="00F90D3E"/>
    <w:rsid w:val="00F90D48"/>
    <w:rsid w:val="00F90DC2"/>
    <w:rsid w:val="00F91627"/>
    <w:rsid w:val="00F93091"/>
    <w:rsid w:val="00F935A2"/>
    <w:rsid w:val="00F95092"/>
    <w:rsid w:val="00F95ECD"/>
    <w:rsid w:val="00F9606E"/>
    <w:rsid w:val="00F9751E"/>
    <w:rsid w:val="00FA0A38"/>
    <w:rsid w:val="00FA6604"/>
    <w:rsid w:val="00FA7AFA"/>
    <w:rsid w:val="00FB1018"/>
    <w:rsid w:val="00FB1F3F"/>
    <w:rsid w:val="00FB282B"/>
    <w:rsid w:val="00FB45A6"/>
    <w:rsid w:val="00FB54A7"/>
    <w:rsid w:val="00FB585B"/>
    <w:rsid w:val="00FB7483"/>
    <w:rsid w:val="00FC02C0"/>
    <w:rsid w:val="00FC22FE"/>
    <w:rsid w:val="00FC2E86"/>
    <w:rsid w:val="00FC44DF"/>
    <w:rsid w:val="00FC4924"/>
    <w:rsid w:val="00FC7B8A"/>
    <w:rsid w:val="00FD0430"/>
    <w:rsid w:val="00FD69E2"/>
    <w:rsid w:val="00FE002E"/>
    <w:rsid w:val="00FE00B9"/>
    <w:rsid w:val="00FE076A"/>
    <w:rsid w:val="00FE2994"/>
    <w:rsid w:val="00FE2D51"/>
    <w:rsid w:val="00FE313D"/>
    <w:rsid w:val="00FE36FA"/>
    <w:rsid w:val="00FE3D2A"/>
    <w:rsid w:val="00FE4EE9"/>
    <w:rsid w:val="00FE6AB4"/>
    <w:rsid w:val="00FF09A1"/>
    <w:rsid w:val="00FF237E"/>
    <w:rsid w:val="00FF330D"/>
    <w:rsid w:val="00FF3E5C"/>
    <w:rsid w:val="00FF42DA"/>
    <w:rsid w:val="00FF5F3B"/>
    <w:rsid w:val="00FF6636"/>
    <w:rsid w:val="00FF6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31C821A-EB63-4996-B9E9-9C69F88D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0D32"/>
    <w:pPr>
      <w:widowControl w:val="0"/>
      <w:spacing w:beforeLines="25" w:afterLines="25" w:line="300" w:lineRule="auto"/>
      <w:ind w:firstLineChars="200" w:firstLine="200"/>
      <w:jc w:val="both"/>
    </w:pPr>
    <w:rPr>
      <w:kern w:val="2"/>
      <w:sz w:val="24"/>
      <w:szCs w:val="24"/>
    </w:rPr>
  </w:style>
  <w:style w:type="paragraph" w:styleId="1">
    <w:name w:val="heading 1"/>
    <w:basedOn w:val="a"/>
    <w:next w:val="a"/>
    <w:link w:val="1Char"/>
    <w:qFormat/>
    <w:rsid w:val="003935F4"/>
    <w:pPr>
      <w:keepNext/>
      <w:numPr>
        <w:numId w:val="11"/>
      </w:numPr>
      <w:ind w:firstLineChars="0" w:firstLine="0"/>
      <w:jc w:val="left"/>
      <w:outlineLvl w:val="0"/>
    </w:pPr>
    <w:rPr>
      <w:rFonts w:eastAsia="黑体"/>
      <w:bCs/>
      <w:kern w:val="44"/>
      <w:sz w:val="28"/>
      <w:szCs w:val="44"/>
    </w:rPr>
  </w:style>
  <w:style w:type="paragraph" w:styleId="2">
    <w:name w:val="heading 2"/>
    <w:basedOn w:val="a"/>
    <w:next w:val="a"/>
    <w:link w:val="2Char"/>
    <w:qFormat/>
    <w:rsid w:val="003935F4"/>
    <w:pPr>
      <w:keepNext/>
      <w:numPr>
        <w:ilvl w:val="1"/>
        <w:numId w:val="11"/>
      </w:numPr>
      <w:ind w:firstLineChars="0" w:firstLine="0"/>
      <w:outlineLvl w:val="1"/>
    </w:pPr>
    <w:rPr>
      <w:rFonts w:ascii="Arial" w:eastAsia="黑体" w:hAnsi="Arial"/>
      <w:bCs/>
      <w:sz w:val="28"/>
      <w:szCs w:val="32"/>
    </w:rPr>
  </w:style>
  <w:style w:type="paragraph" w:styleId="3">
    <w:name w:val="heading 3"/>
    <w:basedOn w:val="a"/>
    <w:next w:val="a"/>
    <w:link w:val="3Char"/>
    <w:qFormat/>
    <w:rsid w:val="003935F4"/>
    <w:pPr>
      <w:keepNext/>
      <w:numPr>
        <w:ilvl w:val="2"/>
        <w:numId w:val="11"/>
      </w:numPr>
      <w:ind w:firstLineChars="0" w:firstLine="0"/>
      <w:outlineLvl w:val="2"/>
    </w:pPr>
    <w:rPr>
      <w:rFonts w:eastAsia="黑体"/>
      <w:bCs/>
      <w:sz w:val="28"/>
      <w:szCs w:val="30"/>
    </w:rPr>
  </w:style>
  <w:style w:type="paragraph" w:styleId="4">
    <w:name w:val="heading 4"/>
    <w:basedOn w:val="a"/>
    <w:next w:val="a"/>
    <w:link w:val="4Char"/>
    <w:qFormat/>
    <w:rsid w:val="003935F4"/>
    <w:pPr>
      <w:keepNext/>
      <w:numPr>
        <w:ilvl w:val="3"/>
        <w:numId w:val="11"/>
      </w:numPr>
      <w:ind w:firstLineChars="0" w:firstLine="0"/>
      <w:jc w:val="left"/>
      <w:outlineLvl w:val="3"/>
    </w:pPr>
    <w:rPr>
      <w:rFonts w:ascii="Arial" w:eastAsia="黑体" w:hAnsi="Arial"/>
      <w:bCs/>
      <w:szCs w:val="28"/>
    </w:rPr>
  </w:style>
  <w:style w:type="paragraph" w:styleId="5">
    <w:name w:val="heading 5"/>
    <w:basedOn w:val="a"/>
    <w:next w:val="a"/>
    <w:link w:val="5Char"/>
    <w:qFormat/>
    <w:rsid w:val="003935F4"/>
    <w:pPr>
      <w:keepNext/>
      <w:numPr>
        <w:ilvl w:val="4"/>
        <w:numId w:val="11"/>
      </w:numPr>
      <w:ind w:firstLineChars="0" w:firstLine="0"/>
      <w:outlineLvl w:val="4"/>
    </w:pPr>
    <w:rPr>
      <w:rFonts w:eastAsia="黑体"/>
      <w:bCs/>
      <w:szCs w:val="21"/>
    </w:rPr>
  </w:style>
  <w:style w:type="paragraph" w:styleId="6">
    <w:name w:val="heading 6"/>
    <w:basedOn w:val="a"/>
    <w:next w:val="a"/>
    <w:link w:val="6Char"/>
    <w:qFormat/>
    <w:rsid w:val="003935F4"/>
    <w:pPr>
      <w:keepNext/>
      <w:numPr>
        <w:ilvl w:val="5"/>
        <w:numId w:val="11"/>
      </w:numPr>
      <w:ind w:firstLineChars="0" w:firstLine="0"/>
      <w:outlineLvl w:val="5"/>
    </w:pPr>
    <w:rPr>
      <w:rFonts w:ascii="Arial" w:eastAsia="黑体" w:hAnsi="Arial"/>
      <w:bCs/>
    </w:rPr>
  </w:style>
  <w:style w:type="paragraph" w:styleId="7">
    <w:name w:val="heading 7"/>
    <w:basedOn w:val="a"/>
    <w:next w:val="a"/>
    <w:link w:val="7Char"/>
    <w:qFormat/>
    <w:rsid w:val="00A91D11"/>
    <w:pPr>
      <w:keepNext/>
      <w:numPr>
        <w:ilvl w:val="6"/>
        <w:numId w:val="2"/>
      </w:numPr>
      <w:ind w:firstLineChars="0" w:firstLine="0"/>
      <w:jc w:val="left"/>
      <w:outlineLvl w:val="6"/>
    </w:pPr>
    <w:rPr>
      <w:rFonts w:eastAsia="黑体"/>
      <w:bCs/>
    </w:rPr>
  </w:style>
  <w:style w:type="paragraph" w:styleId="8">
    <w:name w:val="heading 8"/>
    <w:basedOn w:val="a"/>
    <w:next w:val="a"/>
    <w:link w:val="8Char"/>
    <w:qFormat/>
    <w:rsid w:val="00DE7881"/>
    <w:pPr>
      <w:spacing w:beforeLines="0" w:afterLines="0"/>
      <w:ind w:firstLineChars="0" w:firstLine="0"/>
      <w:outlineLvl w:val="7"/>
    </w:pPr>
    <w:rPr>
      <w:rFonts w:ascii="Cambria" w:hAnsi="Cambria"/>
      <w:sz w:val="20"/>
      <w:szCs w:val="20"/>
    </w:rPr>
  </w:style>
  <w:style w:type="paragraph" w:styleId="9">
    <w:name w:val="heading 9"/>
    <w:basedOn w:val="a"/>
    <w:next w:val="a"/>
    <w:link w:val="9Char"/>
    <w:qFormat/>
    <w:rsid w:val="00DE7881"/>
    <w:pPr>
      <w:keepNext/>
      <w:keepLines/>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DE7881"/>
    <w:rPr>
      <w:rFonts w:eastAsia="黑体"/>
      <w:bCs/>
      <w:kern w:val="44"/>
      <w:sz w:val="28"/>
      <w:szCs w:val="44"/>
      <w:lang w:val="en-US" w:eastAsia="zh-CN" w:bidi="ar-SA"/>
    </w:rPr>
  </w:style>
  <w:style w:type="paragraph" w:customStyle="1" w:styleId="Char">
    <w:name w:val="Char"/>
    <w:basedOn w:val="a"/>
    <w:rsid w:val="00CE2360"/>
    <w:pPr>
      <w:tabs>
        <w:tab w:val="num" w:pos="360"/>
      </w:tabs>
      <w:spacing w:beforeLines="0" w:afterLines="0" w:line="240" w:lineRule="auto"/>
      <w:ind w:firstLineChars="0" w:firstLine="0"/>
    </w:pPr>
  </w:style>
  <w:style w:type="character" w:customStyle="1" w:styleId="2Char">
    <w:name w:val="标题 2 Char"/>
    <w:link w:val="2"/>
    <w:rsid w:val="004C4E89"/>
    <w:rPr>
      <w:rFonts w:ascii="Arial" w:eastAsia="黑体" w:hAnsi="Arial"/>
      <w:bCs/>
      <w:kern w:val="2"/>
      <w:sz w:val="28"/>
      <w:szCs w:val="32"/>
      <w:lang w:val="en-US" w:eastAsia="zh-CN" w:bidi="ar-SA"/>
    </w:rPr>
  </w:style>
  <w:style w:type="character" w:customStyle="1" w:styleId="3Char">
    <w:name w:val="标题 3 Char"/>
    <w:link w:val="3"/>
    <w:rsid w:val="003935F4"/>
    <w:rPr>
      <w:rFonts w:eastAsia="黑体"/>
      <w:bCs/>
      <w:kern w:val="2"/>
      <w:sz w:val="28"/>
      <w:szCs w:val="30"/>
      <w:lang w:val="en-US" w:eastAsia="zh-CN" w:bidi="ar-SA"/>
    </w:rPr>
  </w:style>
  <w:style w:type="character" w:customStyle="1" w:styleId="4Char">
    <w:name w:val="标题 4 Char"/>
    <w:link w:val="4"/>
    <w:rsid w:val="00DE7881"/>
    <w:rPr>
      <w:rFonts w:ascii="Arial" w:eastAsia="黑体" w:hAnsi="Arial"/>
      <w:bCs/>
      <w:kern w:val="2"/>
      <w:sz w:val="24"/>
      <w:szCs w:val="28"/>
      <w:lang w:val="en-US" w:eastAsia="zh-CN" w:bidi="ar-SA"/>
    </w:rPr>
  </w:style>
  <w:style w:type="character" w:customStyle="1" w:styleId="5Char">
    <w:name w:val="标题 5 Char"/>
    <w:link w:val="5"/>
    <w:rsid w:val="004C4E89"/>
    <w:rPr>
      <w:rFonts w:eastAsia="黑体"/>
      <w:bCs/>
      <w:kern w:val="2"/>
      <w:sz w:val="24"/>
      <w:szCs w:val="21"/>
      <w:lang w:val="en-US" w:eastAsia="zh-CN" w:bidi="ar-SA"/>
    </w:rPr>
  </w:style>
  <w:style w:type="character" w:customStyle="1" w:styleId="6Char">
    <w:name w:val="标题 6 Char"/>
    <w:link w:val="6"/>
    <w:rsid w:val="00DE7881"/>
    <w:rPr>
      <w:rFonts w:ascii="Arial" w:eastAsia="黑体" w:hAnsi="Arial"/>
      <w:bCs/>
      <w:kern w:val="2"/>
      <w:sz w:val="24"/>
      <w:szCs w:val="24"/>
      <w:lang w:val="en-US" w:eastAsia="zh-CN" w:bidi="ar-SA"/>
    </w:rPr>
  </w:style>
  <w:style w:type="character" w:customStyle="1" w:styleId="7Char">
    <w:name w:val="标题 7 Char"/>
    <w:link w:val="7"/>
    <w:rsid w:val="00DE7881"/>
    <w:rPr>
      <w:rFonts w:eastAsia="黑体"/>
      <w:bCs/>
      <w:kern w:val="2"/>
      <w:sz w:val="24"/>
      <w:szCs w:val="24"/>
      <w:lang w:val="en-US" w:eastAsia="zh-CN" w:bidi="ar-SA"/>
    </w:rPr>
  </w:style>
  <w:style w:type="character" w:customStyle="1" w:styleId="8Char">
    <w:name w:val="标题 8 Char"/>
    <w:link w:val="8"/>
    <w:rsid w:val="00DE7881"/>
    <w:rPr>
      <w:rFonts w:ascii="Cambria" w:eastAsia="宋体" w:hAnsi="Cambria"/>
      <w:kern w:val="2"/>
      <w:lang w:val="en-US" w:eastAsia="zh-CN" w:bidi="ar-SA"/>
    </w:rPr>
  </w:style>
  <w:style w:type="character" w:customStyle="1" w:styleId="9Char">
    <w:name w:val="标题 9 Char"/>
    <w:link w:val="9"/>
    <w:rsid w:val="00DE7881"/>
    <w:rPr>
      <w:rFonts w:ascii="Arial" w:eastAsia="黑体" w:hAnsi="Arial"/>
      <w:kern w:val="2"/>
      <w:sz w:val="21"/>
      <w:szCs w:val="21"/>
      <w:lang w:val="en-US" w:eastAsia="zh-CN" w:bidi="ar-SA"/>
    </w:rPr>
  </w:style>
  <w:style w:type="paragraph" w:customStyle="1" w:styleId="a3">
    <w:name w:val="正文标题"/>
    <w:basedOn w:val="a"/>
    <w:next w:val="a"/>
    <w:rsid w:val="005F3A69"/>
    <w:pPr>
      <w:ind w:firstLineChars="0" w:firstLine="0"/>
      <w:jc w:val="center"/>
    </w:pPr>
    <w:rPr>
      <w:rFonts w:eastAsia="黑体"/>
      <w:sz w:val="44"/>
    </w:rPr>
  </w:style>
  <w:style w:type="paragraph" w:customStyle="1" w:styleId="a4">
    <w:name w:val="编号*"/>
    <w:basedOn w:val="a"/>
    <w:rsid w:val="00CD55B6"/>
    <w:pPr>
      <w:tabs>
        <w:tab w:val="num" w:pos="1531"/>
      </w:tabs>
      <w:spacing w:before="104" w:after="104"/>
      <w:ind w:left="1531" w:firstLineChars="0" w:hanging="340"/>
    </w:pPr>
  </w:style>
  <w:style w:type="paragraph" w:customStyle="1" w:styleId="a5">
    <w:name w:val="图"/>
    <w:basedOn w:val="a"/>
    <w:next w:val="a"/>
    <w:link w:val="Char0"/>
    <w:rsid w:val="00D50C77"/>
    <w:pPr>
      <w:tabs>
        <w:tab w:val="num" w:pos="510"/>
        <w:tab w:val="left" w:pos="777"/>
      </w:tabs>
      <w:spacing w:before="104" w:after="104"/>
      <w:ind w:left="510" w:firstLineChars="0" w:hanging="510"/>
      <w:jc w:val="center"/>
    </w:pPr>
  </w:style>
  <w:style w:type="character" w:customStyle="1" w:styleId="Char0">
    <w:name w:val="图 Char"/>
    <w:link w:val="a5"/>
    <w:rsid w:val="00DE7881"/>
    <w:rPr>
      <w:kern w:val="2"/>
      <w:sz w:val="24"/>
      <w:szCs w:val="24"/>
    </w:rPr>
  </w:style>
  <w:style w:type="paragraph" w:customStyle="1" w:styleId="a6">
    <w:name w:val="表"/>
    <w:basedOn w:val="a"/>
    <w:next w:val="a"/>
    <w:rsid w:val="009C76B0"/>
    <w:pPr>
      <w:keepNext/>
      <w:tabs>
        <w:tab w:val="num" w:pos="511"/>
      </w:tabs>
      <w:ind w:left="510" w:firstLineChars="0" w:hanging="510"/>
      <w:jc w:val="center"/>
    </w:pPr>
  </w:style>
  <w:style w:type="paragraph" w:customStyle="1" w:styleId="a7">
    <w:name w:val="编号"/>
    <w:basedOn w:val="a"/>
    <w:rsid w:val="00254F77"/>
    <w:pPr>
      <w:tabs>
        <w:tab w:val="num" w:pos="794"/>
      </w:tabs>
      <w:ind w:left="794" w:firstLineChars="0" w:hanging="374"/>
    </w:pPr>
  </w:style>
  <w:style w:type="paragraph" w:styleId="a8">
    <w:name w:val="header"/>
    <w:basedOn w:val="a"/>
    <w:rsid w:val="00840E4B"/>
    <w:pPr>
      <w:widowControl/>
      <w:tabs>
        <w:tab w:val="center" w:pos="4153"/>
        <w:tab w:val="right" w:pos="8306"/>
      </w:tabs>
      <w:snapToGrid w:val="0"/>
      <w:spacing w:afterLines="0"/>
      <w:jc w:val="center"/>
    </w:pPr>
    <w:rPr>
      <w:sz w:val="18"/>
      <w:szCs w:val="18"/>
    </w:rPr>
  </w:style>
  <w:style w:type="paragraph" w:styleId="a9">
    <w:name w:val="Document Map"/>
    <w:basedOn w:val="a"/>
    <w:semiHidden/>
    <w:rsid w:val="00AF2578"/>
    <w:pPr>
      <w:shd w:val="clear" w:color="auto" w:fill="000080"/>
    </w:pPr>
  </w:style>
  <w:style w:type="table" w:styleId="aa">
    <w:name w:val="Table Grid"/>
    <w:basedOn w:val="a1"/>
    <w:rsid w:val="00967186"/>
    <w:pPr>
      <w:widowControl w:val="0"/>
      <w:spacing w:afterLines="2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1">
    <w:name w:val="编号01"/>
    <w:basedOn w:val="a"/>
    <w:next w:val="a"/>
    <w:rsid w:val="005A6AC7"/>
    <w:pPr>
      <w:tabs>
        <w:tab w:val="num" w:pos="420"/>
      </w:tabs>
      <w:ind w:left="420" w:firstLineChars="0" w:hanging="420"/>
      <w:jc w:val="left"/>
    </w:pPr>
  </w:style>
  <w:style w:type="paragraph" w:customStyle="1" w:styleId="ab">
    <w:name w:val="编号."/>
    <w:basedOn w:val="a"/>
    <w:rsid w:val="005F3A69"/>
    <w:pPr>
      <w:tabs>
        <w:tab w:val="num" w:pos="1191"/>
      </w:tabs>
      <w:ind w:left="1191" w:firstLineChars="0" w:hanging="340"/>
      <w:jc w:val="left"/>
    </w:pPr>
  </w:style>
  <w:style w:type="paragraph" w:customStyle="1" w:styleId="ac">
    <w:name w:val="称谓开头"/>
    <w:basedOn w:val="a"/>
    <w:next w:val="a"/>
    <w:rsid w:val="0084095B"/>
    <w:pPr>
      <w:ind w:firstLineChars="0" w:firstLine="0"/>
      <w:jc w:val="left"/>
    </w:pPr>
    <w:rPr>
      <w:sz w:val="44"/>
    </w:rPr>
  </w:style>
  <w:style w:type="paragraph" w:styleId="ad">
    <w:name w:val="footer"/>
    <w:basedOn w:val="a"/>
    <w:link w:val="Char1"/>
    <w:rsid w:val="00EB1948"/>
    <w:pPr>
      <w:tabs>
        <w:tab w:val="center" w:pos="4153"/>
        <w:tab w:val="right" w:pos="8306"/>
      </w:tabs>
      <w:snapToGrid w:val="0"/>
      <w:jc w:val="left"/>
    </w:pPr>
    <w:rPr>
      <w:sz w:val="18"/>
      <w:szCs w:val="18"/>
    </w:rPr>
  </w:style>
  <w:style w:type="character" w:customStyle="1" w:styleId="Char1">
    <w:name w:val="页脚 Char"/>
    <w:link w:val="ad"/>
    <w:rsid w:val="000942E3"/>
    <w:rPr>
      <w:rFonts w:eastAsia="宋体"/>
      <w:kern w:val="2"/>
      <w:sz w:val="18"/>
      <w:szCs w:val="18"/>
      <w:lang w:val="en-US" w:eastAsia="zh-CN" w:bidi="ar-SA"/>
    </w:rPr>
  </w:style>
  <w:style w:type="character" w:styleId="ae">
    <w:name w:val="page number"/>
    <w:basedOn w:val="a0"/>
    <w:rsid w:val="00EB1948"/>
  </w:style>
  <w:style w:type="paragraph" w:styleId="af">
    <w:name w:val="Title"/>
    <w:basedOn w:val="a"/>
    <w:next w:val="a"/>
    <w:link w:val="Char2"/>
    <w:qFormat/>
    <w:rsid w:val="005F3A69"/>
    <w:pPr>
      <w:ind w:firstLineChars="0" w:firstLine="0"/>
      <w:jc w:val="center"/>
      <w:outlineLvl w:val="0"/>
    </w:pPr>
    <w:rPr>
      <w:rFonts w:ascii="Arial" w:hAnsi="Arial" w:cs="Arial"/>
      <w:b/>
      <w:bCs/>
      <w:sz w:val="32"/>
      <w:szCs w:val="32"/>
    </w:rPr>
  </w:style>
  <w:style w:type="character" w:customStyle="1" w:styleId="Char2">
    <w:name w:val="标题 Char"/>
    <w:link w:val="af"/>
    <w:rsid w:val="00DE7881"/>
    <w:rPr>
      <w:rFonts w:ascii="Arial" w:eastAsia="宋体" w:hAnsi="Arial" w:cs="Arial"/>
      <w:b/>
      <w:bCs/>
      <w:kern w:val="2"/>
      <w:sz w:val="32"/>
      <w:szCs w:val="32"/>
      <w:lang w:val="en-US" w:eastAsia="zh-CN" w:bidi="ar-SA"/>
    </w:rPr>
  </w:style>
  <w:style w:type="paragraph" w:customStyle="1" w:styleId="af0">
    <w:name w:val="附件"/>
    <w:basedOn w:val="a"/>
    <w:next w:val="af"/>
    <w:rsid w:val="004D6216"/>
    <w:pPr>
      <w:tabs>
        <w:tab w:val="num" w:pos="851"/>
      </w:tabs>
      <w:ind w:firstLineChars="0" w:firstLine="0"/>
      <w:jc w:val="center"/>
    </w:pPr>
    <w:rPr>
      <w:b/>
      <w:sz w:val="28"/>
    </w:rPr>
  </w:style>
  <w:style w:type="paragraph" w:customStyle="1" w:styleId="af1">
    <w:name w:val="编号箭头"/>
    <w:basedOn w:val="a"/>
    <w:rsid w:val="005F3A69"/>
    <w:pPr>
      <w:tabs>
        <w:tab w:val="num" w:pos="851"/>
      </w:tabs>
      <w:ind w:left="851" w:firstLineChars="0" w:hanging="420"/>
    </w:pPr>
  </w:style>
  <w:style w:type="paragraph" w:styleId="20">
    <w:name w:val="toc 2"/>
    <w:basedOn w:val="a"/>
    <w:next w:val="a"/>
    <w:semiHidden/>
    <w:rsid w:val="00393404"/>
    <w:pPr>
      <w:spacing w:beforeLines="0" w:afterLines="0" w:line="240" w:lineRule="auto"/>
      <w:ind w:left="200" w:hangingChars="200" w:hanging="200"/>
      <w:jc w:val="left"/>
    </w:pPr>
    <w:rPr>
      <w:smallCaps/>
      <w:szCs w:val="20"/>
    </w:rPr>
  </w:style>
  <w:style w:type="paragraph" w:styleId="10">
    <w:name w:val="toc 1"/>
    <w:basedOn w:val="a"/>
    <w:next w:val="a"/>
    <w:semiHidden/>
    <w:rsid w:val="00393404"/>
    <w:pPr>
      <w:spacing w:beforeLines="0" w:afterLines="0" w:line="240" w:lineRule="auto"/>
      <w:ind w:left="200" w:hangingChars="200" w:hanging="200"/>
      <w:jc w:val="left"/>
    </w:pPr>
    <w:rPr>
      <w:bCs/>
      <w:caps/>
      <w:szCs w:val="20"/>
    </w:rPr>
  </w:style>
  <w:style w:type="paragraph" w:styleId="30">
    <w:name w:val="toc 3"/>
    <w:basedOn w:val="a"/>
    <w:next w:val="a"/>
    <w:semiHidden/>
    <w:rsid w:val="00387639"/>
    <w:pPr>
      <w:spacing w:beforeLines="0" w:afterLines="0" w:line="240" w:lineRule="auto"/>
      <w:ind w:firstLineChars="0" w:firstLine="0"/>
      <w:jc w:val="left"/>
    </w:pPr>
    <w:rPr>
      <w:iCs/>
      <w:szCs w:val="20"/>
    </w:rPr>
  </w:style>
  <w:style w:type="paragraph" w:styleId="40">
    <w:name w:val="toc 4"/>
    <w:basedOn w:val="a"/>
    <w:next w:val="a"/>
    <w:semiHidden/>
    <w:rsid w:val="00393404"/>
    <w:pPr>
      <w:spacing w:beforeLines="0" w:afterLines="0" w:line="240" w:lineRule="auto"/>
      <w:ind w:left="200" w:hangingChars="200" w:hanging="200"/>
      <w:jc w:val="left"/>
    </w:pPr>
    <w:rPr>
      <w:szCs w:val="18"/>
    </w:rPr>
  </w:style>
  <w:style w:type="paragraph" w:styleId="50">
    <w:name w:val="toc 5"/>
    <w:basedOn w:val="a"/>
    <w:next w:val="a"/>
    <w:semiHidden/>
    <w:rsid w:val="009C3027"/>
    <w:pPr>
      <w:spacing w:beforeLines="0" w:afterLines="0" w:line="240" w:lineRule="auto"/>
      <w:ind w:left="958"/>
      <w:jc w:val="left"/>
    </w:pPr>
    <w:rPr>
      <w:szCs w:val="18"/>
    </w:rPr>
  </w:style>
  <w:style w:type="paragraph" w:styleId="60">
    <w:name w:val="toc 6"/>
    <w:basedOn w:val="a"/>
    <w:next w:val="a"/>
    <w:autoRedefine/>
    <w:semiHidden/>
    <w:rsid w:val="00F423FD"/>
    <w:pPr>
      <w:ind w:left="1200"/>
      <w:jc w:val="left"/>
    </w:pPr>
    <w:rPr>
      <w:sz w:val="18"/>
      <w:szCs w:val="18"/>
    </w:rPr>
  </w:style>
  <w:style w:type="paragraph" w:styleId="70">
    <w:name w:val="toc 7"/>
    <w:basedOn w:val="a"/>
    <w:next w:val="a"/>
    <w:autoRedefine/>
    <w:semiHidden/>
    <w:rsid w:val="00F423FD"/>
    <w:pPr>
      <w:ind w:left="1440"/>
      <w:jc w:val="left"/>
    </w:pPr>
    <w:rPr>
      <w:sz w:val="18"/>
      <w:szCs w:val="18"/>
    </w:rPr>
  </w:style>
  <w:style w:type="paragraph" w:styleId="80">
    <w:name w:val="toc 8"/>
    <w:basedOn w:val="a"/>
    <w:next w:val="a"/>
    <w:autoRedefine/>
    <w:semiHidden/>
    <w:rsid w:val="00F423FD"/>
    <w:pPr>
      <w:ind w:left="1680"/>
      <w:jc w:val="left"/>
    </w:pPr>
    <w:rPr>
      <w:sz w:val="18"/>
      <w:szCs w:val="18"/>
    </w:rPr>
  </w:style>
  <w:style w:type="paragraph" w:styleId="90">
    <w:name w:val="toc 9"/>
    <w:basedOn w:val="a"/>
    <w:next w:val="a"/>
    <w:autoRedefine/>
    <w:semiHidden/>
    <w:rsid w:val="00F423FD"/>
    <w:pPr>
      <w:ind w:left="1920"/>
      <w:jc w:val="left"/>
    </w:pPr>
    <w:rPr>
      <w:sz w:val="18"/>
      <w:szCs w:val="18"/>
    </w:rPr>
  </w:style>
  <w:style w:type="paragraph" w:styleId="af2">
    <w:name w:val="table of figures"/>
    <w:basedOn w:val="a"/>
    <w:next w:val="a"/>
    <w:semiHidden/>
    <w:rsid w:val="00580D24"/>
    <w:pPr>
      <w:spacing w:beforeLines="0" w:afterLines="0" w:line="240" w:lineRule="auto"/>
      <w:ind w:firstLineChars="0" w:firstLine="0"/>
      <w:jc w:val="left"/>
    </w:pPr>
    <w:rPr>
      <w:smallCaps/>
      <w:szCs w:val="20"/>
    </w:rPr>
  </w:style>
  <w:style w:type="character" w:styleId="af3">
    <w:name w:val="Hyperlink"/>
    <w:rsid w:val="005175C7"/>
    <w:rPr>
      <w:color w:val="0000FF"/>
      <w:u w:val="none"/>
    </w:rPr>
  </w:style>
  <w:style w:type="paragraph" w:customStyle="1" w:styleId="51">
    <w:name w:val="表格文本中5号"/>
    <w:basedOn w:val="a3"/>
    <w:rsid w:val="005F5732"/>
    <w:pPr>
      <w:spacing w:beforeLines="0" w:afterLines="0" w:line="240" w:lineRule="auto"/>
    </w:pPr>
    <w:rPr>
      <w:rFonts w:ascii="宋体" w:eastAsia="宋体" w:hAnsi="宋体"/>
      <w:sz w:val="21"/>
    </w:rPr>
  </w:style>
  <w:style w:type="paragraph" w:customStyle="1" w:styleId="41">
    <w:name w:val="表格文本左4号"/>
    <w:basedOn w:val="a"/>
    <w:rsid w:val="005F5732"/>
    <w:pPr>
      <w:spacing w:beforeLines="0" w:afterLines="0" w:line="240" w:lineRule="auto"/>
      <w:ind w:firstLineChars="0" w:firstLine="0"/>
    </w:pPr>
  </w:style>
  <w:style w:type="paragraph" w:customStyle="1" w:styleId="42">
    <w:name w:val="表格文本中4号"/>
    <w:basedOn w:val="a3"/>
    <w:next w:val="41"/>
    <w:rsid w:val="005F5732"/>
    <w:pPr>
      <w:spacing w:beforeLines="0" w:afterLines="0" w:line="240" w:lineRule="auto"/>
    </w:pPr>
    <w:rPr>
      <w:rFonts w:eastAsia="宋体"/>
      <w:sz w:val="24"/>
    </w:rPr>
  </w:style>
  <w:style w:type="paragraph" w:customStyle="1" w:styleId="52">
    <w:name w:val="表格文本左5号"/>
    <w:basedOn w:val="a3"/>
    <w:rsid w:val="005F5732"/>
    <w:pPr>
      <w:spacing w:beforeLines="0" w:afterLines="0" w:line="240" w:lineRule="auto"/>
      <w:jc w:val="left"/>
    </w:pPr>
    <w:rPr>
      <w:rFonts w:ascii="宋体" w:eastAsia="宋体" w:hAnsi="宋体"/>
      <w:sz w:val="21"/>
    </w:rPr>
  </w:style>
  <w:style w:type="paragraph" w:customStyle="1" w:styleId="11">
    <w:name w:val="附表1"/>
    <w:basedOn w:val="a"/>
    <w:next w:val="a"/>
    <w:link w:val="1Char0"/>
    <w:rsid w:val="009E37B6"/>
    <w:pPr>
      <w:pageBreakBefore/>
      <w:tabs>
        <w:tab w:val="num" w:pos="851"/>
      </w:tabs>
      <w:ind w:left="851" w:firstLineChars="0" w:hanging="851"/>
      <w:jc w:val="center"/>
    </w:pPr>
    <w:rPr>
      <w:sz w:val="28"/>
      <w:szCs w:val="28"/>
    </w:rPr>
  </w:style>
  <w:style w:type="character" w:customStyle="1" w:styleId="1Char0">
    <w:name w:val="附表1 Char"/>
    <w:link w:val="11"/>
    <w:rsid w:val="00DE7881"/>
    <w:rPr>
      <w:kern w:val="2"/>
      <w:sz w:val="28"/>
      <w:szCs w:val="28"/>
    </w:rPr>
  </w:style>
  <w:style w:type="paragraph" w:customStyle="1" w:styleId="af4">
    <w:name w:val="附图"/>
    <w:basedOn w:val="11"/>
    <w:next w:val="a"/>
    <w:rsid w:val="009E37B6"/>
    <w:pPr>
      <w:tabs>
        <w:tab w:val="clear" w:pos="851"/>
        <w:tab w:val="num" w:pos="420"/>
      </w:tabs>
      <w:spacing w:before="104" w:after="104"/>
      <w:ind w:left="420" w:hanging="420"/>
    </w:pPr>
  </w:style>
  <w:style w:type="paragraph" w:styleId="af5">
    <w:name w:val="footnote text"/>
    <w:basedOn w:val="a"/>
    <w:semiHidden/>
    <w:rsid w:val="00D91AC4"/>
    <w:pPr>
      <w:widowControl/>
      <w:spacing w:beforeLines="0" w:afterLines="0" w:line="240" w:lineRule="auto"/>
      <w:ind w:firstLineChars="0" w:firstLine="0"/>
      <w:jc w:val="left"/>
    </w:pPr>
    <w:rPr>
      <w:kern w:val="0"/>
      <w:sz w:val="20"/>
      <w:szCs w:val="20"/>
      <w:lang w:val="pl-PL" w:eastAsia="pl-PL"/>
    </w:rPr>
  </w:style>
  <w:style w:type="character" w:styleId="af6">
    <w:name w:val="footnote reference"/>
    <w:semiHidden/>
    <w:rsid w:val="00D91AC4"/>
    <w:rPr>
      <w:vertAlign w:val="superscript"/>
    </w:rPr>
  </w:style>
  <w:style w:type="paragraph" w:customStyle="1" w:styleId="12">
    <w:name w:val="样式 标题 1 + (西文) 宋体"/>
    <w:basedOn w:val="1"/>
    <w:rsid w:val="00CD72EC"/>
    <w:pPr>
      <w:keepNext w:val="0"/>
      <w:pageBreakBefore/>
      <w:numPr>
        <w:numId w:val="0"/>
      </w:numPr>
      <w:tabs>
        <w:tab w:val="num" w:pos="510"/>
      </w:tabs>
      <w:spacing w:before="60" w:after="60"/>
      <w:ind w:left="510" w:hanging="90"/>
      <w:jc w:val="center"/>
    </w:pPr>
    <w:rPr>
      <w:bCs w:val="0"/>
      <w:sz w:val="32"/>
      <w:szCs w:val="32"/>
    </w:rPr>
  </w:style>
  <w:style w:type="paragraph" w:customStyle="1" w:styleId="Char10">
    <w:name w:val="Char1"/>
    <w:basedOn w:val="a"/>
    <w:autoRedefine/>
    <w:rsid w:val="003E744C"/>
    <w:pPr>
      <w:tabs>
        <w:tab w:val="num" w:pos="360"/>
      </w:tabs>
      <w:spacing w:beforeLines="0" w:afterLines="0" w:line="240" w:lineRule="auto"/>
      <w:ind w:firstLineChars="0" w:firstLine="0"/>
    </w:pPr>
  </w:style>
  <w:style w:type="paragraph" w:customStyle="1" w:styleId="Style10">
    <w:name w:val="_Style 10"/>
    <w:basedOn w:val="a"/>
    <w:rsid w:val="000942E3"/>
    <w:pPr>
      <w:spacing w:beforeLines="0" w:afterLines="0" w:line="240" w:lineRule="auto"/>
      <w:ind w:firstLineChars="0" w:firstLine="0"/>
    </w:pPr>
    <w:rPr>
      <w:sz w:val="21"/>
    </w:rPr>
  </w:style>
  <w:style w:type="paragraph" w:styleId="af7">
    <w:name w:val="Normal Indent"/>
    <w:basedOn w:val="a"/>
    <w:rsid w:val="000942E3"/>
    <w:pPr>
      <w:spacing w:beforeLines="0" w:afterLines="0" w:line="240" w:lineRule="auto"/>
      <w:ind w:firstLineChars="0" w:firstLine="499"/>
    </w:pPr>
    <w:rPr>
      <w:sz w:val="21"/>
      <w:szCs w:val="20"/>
    </w:rPr>
  </w:style>
  <w:style w:type="paragraph" w:styleId="af8">
    <w:name w:val="Body Text Indent"/>
    <w:basedOn w:val="a"/>
    <w:link w:val="Char3"/>
    <w:rsid w:val="00A20A6C"/>
    <w:pPr>
      <w:spacing w:beforeLines="0" w:afterLines="0"/>
      <w:ind w:leftChars="200" w:left="420" w:firstLineChars="0" w:firstLine="0"/>
      <w:jc w:val="left"/>
    </w:pPr>
    <w:rPr>
      <w:sz w:val="21"/>
    </w:rPr>
  </w:style>
  <w:style w:type="character" w:customStyle="1" w:styleId="Char3">
    <w:name w:val="正文文本缩进 Char"/>
    <w:link w:val="af8"/>
    <w:rsid w:val="00A20A6C"/>
    <w:rPr>
      <w:rFonts w:eastAsia="宋体"/>
      <w:kern w:val="2"/>
      <w:sz w:val="21"/>
      <w:szCs w:val="24"/>
      <w:lang w:val="en-US" w:eastAsia="zh-CN" w:bidi="ar-SA"/>
    </w:rPr>
  </w:style>
  <w:style w:type="paragraph" w:styleId="af9">
    <w:name w:val="Date"/>
    <w:basedOn w:val="a"/>
    <w:next w:val="a"/>
    <w:link w:val="Char4"/>
    <w:rsid w:val="00AB181C"/>
    <w:pPr>
      <w:ind w:leftChars="2500" w:left="100"/>
    </w:pPr>
  </w:style>
  <w:style w:type="character" w:customStyle="1" w:styleId="Char4">
    <w:name w:val="日期 Char"/>
    <w:link w:val="af9"/>
    <w:rsid w:val="00DE7881"/>
    <w:rPr>
      <w:rFonts w:eastAsia="宋体"/>
      <w:kern w:val="2"/>
      <w:sz w:val="24"/>
      <w:szCs w:val="24"/>
      <w:lang w:val="en-US" w:eastAsia="zh-CN" w:bidi="ar-SA"/>
    </w:rPr>
  </w:style>
  <w:style w:type="paragraph" w:customStyle="1" w:styleId="025025">
    <w:name w:val="样式 标题 + 段前: 0.25 行 段后: 0.25 行 行距: 单倍行距"/>
    <w:basedOn w:val="af"/>
    <w:autoRedefine/>
    <w:rsid w:val="004C4E89"/>
    <w:pPr>
      <w:pageBreakBefore/>
      <w:spacing w:beforeLines="150" w:afterLines="100"/>
      <w:ind w:firstLine="480"/>
    </w:pPr>
    <w:rPr>
      <w:rFonts w:ascii="黑体" w:eastAsia="黑体" w:cs="宋体"/>
      <w:b w:val="0"/>
      <w:szCs w:val="20"/>
    </w:rPr>
  </w:style>
  <w:style w:type="paragraph" w:customStyle="1" w:styleId="1025025025">
    <w:name w:val="样式 样式 样式 样式 标题 1 + (西文) 宋体 + 段前: 0.25 行 段后: 0.25 行 + 段前: 0.25 行 ..."/>
    <w:basedOn w:val="a"/>
    <w:autoRedefine/>
    <w:rsid w:val="004C4E89"/>
    <w:pPr>
      <w:pageBreakBefore/>
      <w:spacing w:beforeLines="100" w:afterLines="50"/>
      <w:ind w:firstLineChars="0" w:firstLine="0"/>
      <w:jc w:val="center"/>
      <w:outlineLvl w:val="0"/>
    </w:pPr>
    <w:rPr>
      <w:rFonts w:ascii="宋体" w:hAnsi="宋体" w:cs="宋体"/>
      <w:b/>
      <w:bCs/>
      <w:kern w:val="44"/>
      <w:sz w:val="36"/>
      <w:szCs w:val="20"/>
    </w:rPr>
  </w:style>
  <w:style w:type="character" w:customStyle="1" w:styleId="apple-style-span">
    <w:name w:val="apple-style-span"/>
    <w:basedOn w:val="a0"/>
    <w:rsid w:val="00DE7881"/>
  </w:style>
  <w:style w:type="paragraph" w:styleId="afa">
    <w:name w:val="endnote text"/>
    <w:basedOn w:val="a"/>
    <w:semiHidden/>
    <w:rsid w:val="00DE7881"/>
    <w:pPr>
      <w:tabs>
        <w:tab w:val="left" w:pos="498"/>
      </w:tabs>
      <w:spacing w:beforeLines="0" w:afterLines="0" w:line="240" w:lineRule="auto"/>
      <w:ind w:left="200" w:hangingChars="200" w:hanging="200"/>
    </w:pPr>
    <w:rPr>
      <w:szCs w:val="20"/>
    </w:rPr>
  </w:style>
  <w:style w:type="paragraph" w:customStyle="1" w:styleId="afb">
    <w:name w:val="文档正文"/>
    <w:basedOn w:val="a"/>
    <w:link w:val="Char5"/>
    <w:rsid w:val="00DE7881"/>
    <w:pPr>
      <w:spacing w:beforeLines="0" w:afterLines="0" w:line="240" w:lineRule="auto"/>
      <w:ind w:firstLineChars="0" w:firstLine="0"/>
    </w:pPr>
    <w:rPr>
      <w:rFonts w:ascii="宋体"/>
      <w:szCs w:val="20"/>
    </w:rPr>
  </w:style>
  <w:style w:type="character" w:customStyle="1" w:styleId="Char5">
    <w:name w:val="文档正文 Char"/>
    <w:link w:val="afb"/>
    <w:rsid w:val="00DE7881"/>
    <w:rPr>
      <w:rFonts w:ascii="宋体" w:eastAsia="宋体"/>
      <w:kern w:val="2"/>
      <w:sz w:val="24"/>
      <w:lang w:val="en-US" w:eastAsia="zh-CN" w:bidi="ar-SA"/>
    </w:rPr>
  </w:style>
  <w:style w:type="paragraph" w:styleId="HTML">
    <w:name w:val="HTML Preformatted"/>
    <w:basedOn w:val="a"/>
    <w:rsid w:val="00DE78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ind w:firstLineChars="0" w:firstLine="0"/>
      <w:jc w:val="left"/>
    </w:pPr>
    <w:rPr>
      <w:rFonts w:ascii="宋体" w:hAnsi="宋体" w:cs="宋体"/>
      <w:kern w:val="0"/>
    </w:rPr>
  </w:style>
  <w:style w:type="paragraph" w:customStyle="1" w:styleId="3025025">
    <w:name w:val="样式 标题 3 + (西文) 宋体 段前: 0.25 行 段后: 0.25 行"/>
    <w:basedOn w:val="3"/>
    <w:autoRedefine/>
    <w:rsid w:val="00DE7881"/>
    <w:pPr>
      <w:keepNext w:val="0"/>
      <w:numPr>
        <w:ilvl w:val="0"/>
        <w:numId w:val="0"/>
      </w:numPr>
      <w:tabs>
        <w:tab w:val="num" w:pos="1260"/>
      </w:tabs>
      <w:ind w:left="1260"/>
    </w:pPr>
    <w:rPr>
      <w:rFonts w:ascii="宋体" w:hAnsi="宋体" w:cs="宋体"/>
      <w:bCs w:val="0"/>
      <w:sz w:val="24"/>
      <w:szCs w:val="20"/>
    </w:rPr>
  </w:style>
  <w:style w:type="paragraph" w:customStyle="1" w:styleId="1025025">
    <w:name w:val="样式 样式 标题 1 + (西文) 宋体 + 段前: 0.25 行 段后: 0.25 行"/>
    <w:basedOn w:val="12"/>
    <w:rsid w:val="00DE7881"/>
    <w:rPr>
      <w:rFonts w:cs="宋体"/>
      <w:bCs/>
      <w:szCs w:val="20"/>
    </w:rPr>
  </w:style>
  <w:style w:type="paragraph" w:customStyle="1" w:styleId="02502515">
    <w:name w:val="样式 段前: 0.25 行 段后: 0.25 行 行距: 1.5 倍行距"/>
    <w:basedOn w:val="a"/>
    <w:rsid w:val="00DE7881"/>
    <w:pPr>
      <w:spacing w:line="360" w:lineRule="auto"/>
      <w:ind w:firstLineChars="0" w:firstLine="0"/>
    </w:pPr>
    <w:rPr>
      <w:rFonts w:cs="宋体"/>
      <w:szCs w:val="20"/>
    </w:rPr>
  </w:style>
  <w:style w:type="paragraph" w:customStyle="1" w:styleId="10250250250">
    <w:name w:val="样式 样式 样式 标题 1 + (西文) 宋体 + 段前: 0.25 行 段后: 0.25 行 + 段前: 0.25 行 段后..."/>
    <w:basedOn w:val="1025025"/>
    <w:rsid w:val="00DE7881"/>
    <w:pPr>
      <w:spacing w:beforeLines="0" w:beforeAutospacing="1" w:afterLines="0" w:afterAutospacing="1"/>
    </w:pPr>
  </w:style>
  <w:style w:type="paragraph" w:customStyle="1" w:styleId="10250250">
    <w:name w:val="样式 样式 标题 1 + (西文) 宋体 + 段前: 0.25 行 段后: 0.25 行 行距: 单倍行距"/>
    <w:basedOn w:val="12"/>
    <w:autoRedefine/>
    <w:rsid w:val="00DE7881"/>
    <w:pPr>
      <w:spacing w:beforeLines="100" w:afterLines="50"/>
    </w:pPr>
    <w:rPr>
      <w:rFonts w:cs="宋体"/>
      <w:bCs/>
      <w:szCs w:val="20"/>
    </w:rPr>
  </w:style>
  <w:style w:type="paragraph" w:styleId="afc">
    <w:name w:val="caption"/>
    <w:basedOn w:val="a"/>
    <w:next w:val="a"/>
    <w:qFormat/>
    <w:rsid w:val="00DE7881"/>
    <w:rPr>
      <w:rFonts w:ascii="Arial" w:eastAsia="黑体" w:hAnsi="Arial" w:cs="Arial"/>
      <w:sz w:val="20"/>
      <w:szCs w:val="20"/>
    </w:rPr>
  </w:style>
  <w:style w:type="paragraph" w:styleId="afd">
    <w:name w:val="List Number"/>
    <w:basedOn w:val="a"/>
    <w:rsid w:val="00DE7881"/>
    <w:pPr>
      <w:ind w:firstLineChars="0" w:firstLine="0"/>
    </w:pPr>
  </w:style>
  <w:style w:type="paragraph" w:customStyle="1" w:styleId="afe">
    <w:name w:val="图号"/>
    <w:basedOn w:val="a"/>
    <w:autoRedefine/>
    <w:rsid w:val="00DE7881"/>
    <w:pPr>
      <w:jc w:val="center"/>
    </w:pPr>
    <w:rPr>
      <w:sz w:val="21"/>
    </w:rPr>
  </w:style>
  <w:style w:type="paragraph" w:styleId="aff">
    <w:name w:val="Body Text"/>
    <w:basedOn w:val="a"/>
    <w:link w:val="Char6"/>
    <w:rsid w:val="00DE7881"/>
    <w:pPr>
      <w:spacing w:after="120"/>
    </w:pPr>
  </w:style>
  <w:style w:type="character" w:customStyle="1" w:styleId="Char6">
    <w:name w:val="正文文本 Char"/>
    <w:link w:val="aff"/>
    <w:rsid w:val="00DE7881"/>
    <w:rPr>
      <w:rFonts w:eastAsia="宋体"/>
      <w:kern w:val="2"/>
      <w:sz w:val="24"/>
      <w:szCs w:val="24"/>
      <w:lang w:val="en-US" w:eastAsia="zh-CN" w:bidi="ar-SA"/>
    </w:rPr>
  </w:style>
  <w:style w:type="paragraph" w:customStyle="1" w:styleId="025">
    <w:name w:val="样式 正文文本 + 段后: 0.25 行"/>
    <w:basedOn w:val="aff"/>
    <w:autoRedefine/>
    <w:rsid w:val="00DE7881"/>
    <w:pPr>
      <w:spacing w:before="78" w:after="78" w:line="240" w:lineRule="auto"/>
      <w:ind w:firstLine="480"/>
    </w:pPr>
    <w:rPr>
      <w:rFonts w:cs="宋体"/>
      <w:szCs w:val="20"/>
    </w:rPr>
  </w:style>
  <w:style w:type="paragraph" w:customStyle="1" w:styleId="0251">
    <w:name w:val="样式 正文文本 + 段后: 0.25 行1"/>
    <w:basedOn w:val="aff"/>
    <w:rsid w:val="00DE7881"/>
    <w:pPr>
      <w:spacing w:after="25"/>
    </w:pPr>
    <w:rPr>
      <w:rFonts w:cs="宋体"/>
      <w:szCs w:val="20"/>
    </w:rPr>
  </w:style>
  <w:style w:type="paragraph" w:customStyle="1" w:styleId="0250250">
    <w:name w:val="样式 段前: 0.25 行 段后: 0.25 行 行距: 单倍行距 首行缩进:  0 字符"/>
    <w:basedOn w:val="a"/>
    <w:autoRedefine/>
    <w:rsid w:val="00DE7881"/>
    <w:pPr>
      <w:ind w:firstLineChars="0" w:firstLine="0"/>
    </w:pPr>
    <w:rPr>
      <w:rFonts w:cs="宋体"/>
      <w:szCs w:val="20"/>
    </w:rPr>
  </w:style>
  <w:style w:type="paragraph" w:customStyle="1" w:styleId="10505">
    <w:name w:val="样式 样式1 + 段前: 0.5 行 段后: 0.5 行"/>
    <w:basedOn w:val="a"/>
    <w:rsid w:val="00DE7881"/>
    <w:pPr>
      <w:spacing w:beforeLines="50" w:afterLines="50" w:line="400" w:lineRule="exact"/>
      <w:ind w:firstLineChars="0" w:firstLine="0"/>
      <w:jc w:val="left"/>
    </w:pPr>
    <w:rPr>
      <w:rFonts w:ascii="宋体" w:eastAsia="黑体" w:hAnsi="宋体"/>
      <w:szCs w:val="20"/>
    </w:rPr>
  </w:style>
  <w:style w:type="paragraph" w:styleId="aff0">
    <w:name w:val="Block Text"/>
    <w:basedOn w:val="a"/>
    <w:rsid w:val="00DE7881"/>
    <w:pPr>
      <w:spacing w:beforeLines="0" w:afterLines="0"/>
      <w:ind w:leftChars="50" w:left="105" w:rightChars="50" w:right="50" w:firstLine="500"/>
    </w:pPr>
    <w:rPr>
      <w:rFonts w:ascii="黑体"/>
      <w:spacing w:val="20"/>
      <w:sz w:val="21"/>
      <w:szCs w:val="20"/>
    </w:rPr>
  </w:style>
  <w:style w:type="paragraph" w:customStyle="1" w:styleId="13">
    <w:name w:val="样式1"/>
    <w:basedOn w:val="a"/>
    <w:rsid w:val="00DE7881"/>
    <w:pPr>
      <w:spacing w:beforeLines="0" w:afterLines="50" w:line="380" w:lineRule="exact"/>
      <w:ind w:firstLineChars="0" w:firstLine="0"/>
    </w:pPr>
    <w:rPr>
      <w:rFonts w:ascii="仿宋_GB2312" w:eastAsia="仿宋_GB2312" w:hAnsi="仿宋_GB2312"/>
      <w:b/>
    </w:rPr>
  </w:style>
  <w:style w:type="paragraph" w:customStyle="1" w:styleId="aff1">
    <w:name w:val="加粗"/>
    <w:basedOn w:val="afb"/>
    <w:link w:val="Char7"/>
    <w:autoRedefine/>
    <w:rsid w:val="00DE7881"/>
    <w:pPr>
      <w:spacing w:beforeLines="25" w:afterLines="25" w:line="300" w:lineRule="auto"/>
      <w:jc w:val="left"/>
    </w:pPr>
    <w:rPr>
      <w:b/>
    </w:rPr>
  </w:style>
  <w:style w:type="character" w:customStyle="1" w:styleId="Char7">
    <w:name w:val="加粗 Char"/>
    <w:link w:val="aff1"/>
    <w:rsid w:val="00DE7881"/>
    <w:rPr>
      <w:rFonts w:ascii="宋体" w:eastAsia="宋体"/>
      <w:b/>
      <w:kern w:val="2"/>
      <w:sz w:val="24"/>
      <w:lang w:val="en-US" w:eastAsia="zh-CN" w:bidi="ar-SA"/>
    </w:rPr>
  </w:style>
  <w:style w:type="paragraph" w:styleId="aff2">
    <w:name w:val="Normal (Web)"/>
    <w:basedOn w:val="a"/>
    <w:uiPriority w:val="99"/>
    <w:rsid w:val="00DE7881"/>
    <w:pPr>
      <w:widowControl/>
      <w:spacing w:beforeLines="0" w:beforeAutospacing="1" w:afterLines="0" w:afterAutospacing="1"/>
      <w:ind w:firstLineChars="0" w:firstLine="0"/>
      <w:jc w:val="left"/>
    </w:pPr>
    <w:rPr>
      <w:rFonts w:ascii="宋体" w:hAnsi="宋体" w:cs="宋体"/>
      <w:kern w:val="0"/>
    </w:rPr>
  </w:style>
  <w:style w:type="character" w:customStyle="1" w:styleId="CharChar">
    <w:name w:val="页脚 Char Char"/>
    <w:rsid w:val="00DE7881"/>
    <w:rPr>
      <w:rFonts w:ascii="Times New Roman" w:hAnsi="Times New Roman"/>
      <w:kern w:val="2"/>
      <w:sz w:val="18"/>
      <w:szCs w:val="18"/>
    </w:rPr>
  </w:style>
  <w:style w:type="paragraph" w:styleId="aff3">
    <w:name w:val="List Paragraph"/>
    <w:basedOn w:val="a"/>
    <w:uiPriority w:val="34"/>
    <w:qFormat/>
    <w:rsid w:val="00DE7881"/>
    <w:pPr>
      <w:spacing w:beforeLines="0" w:afterLines="0"/>
      <w:ind w:left="720" w:firstLineChars="0" w:firstLine="0"/>
      <w:contextualSpacing/>
    </w:pPr>
    <w:rPr>
      <w:rFonts w:ascii="Calibri" w:hAnsi="Calibri"/>
      <w:sz w:val="21"/>
      <w:szCs w:val="22"/>
    </w:rPr>
  </w:style>
  <w:style w:type="character" w:customStyle="1" w:styleId="CharChar0">
    <w:name w:val="页眉 Char Char"/>
    <w:rsid w:val="00DE7881"/>
    <w:rPr>
      <w:rFonts w:ascii="Times New Roman" w:hAnsi="Times New Roman"/>
      <w:kern w:val="2"/>
      <w:sz w:val="18"/>
      <w:szCs w:val="18"/>
    </w:rPr>
  </w:style>
  <w:style w:type="character" w:customStyle="1" w:styleId="Char11">
    <w:name w:val="无间隔 Char1"/>
    <w:link w:val="aff4"/>
    <w:rsid w:val="00DE7881"/>
    <w:rPr>
      <w:rFonts w:ascii="Calibri" w:eastAsia="宋体" w:hAnsi="Calibri"/>
      <w:kern w:val="2"/>
      <w:sz w:val="21"/>
      <w:szCs w:val="22"/>
      <w:lang w:val="en-US" w:eastAsia="zh-CN" w:bidi="ar-SA"/>
    </w:rPr>
  </w:style>
  <w:style w:type="paragraph" w:styleId="aff4">
    <w:name w:val="No Spacing"/>
    <w:basedOn w:val="a"/>
    <w:link w:val="Char11"/>
    <w:qFormat/>
    <w:rsid w:val="00DE7881"/>
    <w:pPr>
      <w:spacing w:beforeLines="0" w:afterLines="0"/>
      <w:ind w:firstLineChars="0" w:firstLine="0"/>
    </w:pPr>
    <w:rPr>
      <w:rFonts w:ascii="Calibri" w:hAnsi="Calibri"/>
      <w:sz w:val="21"/>
      <w:szCs w:val="22"/>
    </w:rPr>
  </w:style>
  <w:style w:type="character" w:customStyle="1" w:styleId="2CharChar">
    <w:name w:val="标题 2 Char Char"/>
    <w:rsid w:val="00DE7881"/>
    <w:rPr>
      <w:rFonts w:ascii="Cambria" w:eastAsia="宋体" w:hAnsi="Cambria" w:cs="Times New Roman"/>
      <w:b/>
      <w:bCs/>
      <w:sz w:val="26"/>
      <w:szCs w:val="26"/>
    </w:rPr>
  </w:style>
  <w:style w:type="character" w:styleId="aff5">
    <w:name w:val="Subtle Reference"/>
    <w:qFormat/>
    <w:rsid w:val="00DE7881"/>
    <w:rPr>
      <w:smallCaps/>
    </w:rPr>
  </w:style>
  <w:style w:type="character" w:customStyle="1" w:styleId="Char12">
    <w:name w:val="明显引用 Char1"/>
    <w:link w:val="aff6"/>
    <w:rsid w:val="00DE7881"/>
    <w:rPr>
      <w:b/>
      <w:bCs/>
      <w:i/>
      <w:iCs/>
      <w:lang w:bidi="ar-SA"/>
    </w:rPr>
  </w:style>
  <w:style w:type="paragraph" w:styleId="aff6">
    <w:name w:val="Intense Quote"/>
    <w:basedOn w:val="a"/>
    <w:next w:val="a"/>
    <w:link w:val="Char12"/>
    <w:qFormat/>
    <w:rsid w:val="00DE7881"/>
    <w:pPr>
      <w:pBdr>
        <w:bottom w:val="single" w:sz="4" w:space="1" w:color="auto"/>
      </w:pBdr>
      <w:spacing w:beforeLines="0" w:afterLines="0"/>
      <w:ind w:left="1008" w:right="1152" w:firstLineChars="0" w:firstLine="0"/>
    </w:pPr>
    <w:rPr>
      <w:rFonts w:eastAsia="Times New Roman"/>
      <w:b/>
      <w:bCs/>
      <w:i/>
      <w:iCs/>
      <w:kern w:val="0"/>
      <w:sz w:val="20"/>
      <w:szCs w:val="20"/>
    </w:rPr>
  </w:style>
  <w:style w:type="character" w:styleId="aff7">
    <w:name w:val="Subtle Emphasis"/>
    <w:qFormat/>
    <w:rsid w:val="00DE7881"/>
    <w:rPr>
      <w:i/>
      <w:iCs/>
    </w:rPr>
  </w:style>
  <w:style w:type="character" w:customStyle="1" w:styleId="Char8">
    <w:name w:val="副标题 Char"/>
    <w:link w:val="aff8"/>
    <w:rsid w:val="00DE7881"/>
    <w:rPr>
      <w:rFonts w:ascii="Cambria" w:eastAsia="宋体" w:hAnsi="Cambria"/>
      <w:i/>
      <w:iCs/>
      <w:spacing w:val="13"/>
      <w:sz w:val="24"/>
      <w:szCs w:val="24"/>
      <w:lang w:bidi="ar-SA"/>
    </w:rPr>
  </w:style>
  <w:style w:type="paragraph" w:styleId="aff8">
    <w:name w:val="Subtitle"/>
    <w:basedOn w:val="a"/>
    <w:next w:val="a"/>
    <w:link w:val="Char8"/>
    <w:qFormat/>
    <w:rsid w:val="00DE7881"/>
    <w:pPr>
      <w:spacing w:beforeLines="0" w:afterLines="0"/>
      <w:ind w:firstLineChars="0" w:firstLine="0"/>
    </w:pPr>
    <w:rPr>
      <w:rFonts w:ascii="Cambria" w:hAnsi="Cambria"/>
      <w:i/>
      <w:iCs/>
      <w:spacing w:val="13"/>
      <w:kern w:val="0"/>
    </w:rPr>
  </w:style>
  <w:style w:type="character" w:customStyle="1" w:styleId="Char13">
    <w:name w:val="引用 Char1"/>
    <w:link w:val="aff9"/>
    <w:rsid w:val="00DE7881"/>
    <w:rPr>
      <w:i/>
      <w:iCs/>
      <w:lang w:bidi="ar-SA"/>
    </w:rPr>
  </w:style>
  <w:style w:type="paragraph" w:styleId="aff9">
    <w:name w:val="Quote"/>
    <w:basedOn w:val="a"/>
    <w:next w:val="a"/>
    <w:link w:val="Char13"/>
    <w:qFormat/>
    <w:rsid w:val="00DE7881"/>
    <w:pPr>
      <w:spacing w:beforeLines="0" w:afterLines="0"/>
      <w:ind w:left="360" w:right="360" w:firstLineChars="0" w:firstLine="0"/>
    </w:pPr>
    <w:rPr>
      <w:rFonts w:eastAsia="Times New Roman"/>
      <w:i/>
      <w:iCs/>
      <w:kern w:val="0"/>
      <w:sz w:val="20"/>
      <w:szCs w:val="20"/>
    </w:rPr>
  </w:style>
  <w:style w:type="character" w:customStyle="1" w:styleId="CharChar14">
    <w:name w:val="Char Char14"/>
    <w:rsid w:val="0085167A"/>
    <w:rPr>
      <w:rFonts w:ascii="Cambria" w:eastAsia="宋体" w:hAnsi="Cambria" w:cs="Times New Roman"/>
      <w:b/>
      <w:bCs/>
      <w:sz w:val="28"/>
      <w:szCs w:val="28"/>
    </w:rPr>
  </w:style>
  <w:style w:type="character" w:customStyle="1" w:styleId="CharChar13">
    <w:name w:val="Char Char13"/>
    <w:rsid w:val="0085167A"/>
    <w:rPr>
      <w:rFonts w:ascii="Cambria" w:eastAsia="宋体" w:hAnsi="Cambria" w:cs="Times New Roman"/>
      <w:b/>
      <w:bCs/>
      <w:sz w:val="26"/>
      <w:szCs w:val="26"/>
    </w:rPr>
  </w:style>
  <w:style w:type="character" w:customStyle="1" w:styleId="CharChar12">
    <w:name w:val="Char Char12"/>
    <w:rsid w:val="0085167A"/>
    <w:rPr>
      <w:rFonts w:ascii="Cambria" w:eastAsia="宋体" w:hAnsi="Cambria" w:cs="Times New Roman"/>
      <w:b/>
      <w:bCs/>
    </w:rPr>
  </w:style>
  <w:style w:type="character" w:customStyle="1" w:styleId="CharChar11">
    <w:name w:val="Char Char11"/>
    <w:rsid w:val="0085167A"/>
    <w:rPr>
      <w:rFonts w:ascii="Cambria" w:eastAsia="宋体" w:hAnsi="Cambria" w:cs="Times New Roman"/>
      <w:b/>
      <w:bCs/>
      <w:i/>
      <w:iCs/>
    </w:rPr>
  </w:style>
  <w:style w:type="character" w:customStyle="1" w:styleId="CharChar10">
    <w:name w:val="Char Char10"/>
    <w:rsid w:val="0085167A"/>
    <w:rPr>
      <w:rFonts w:ascii="Cambria" w:eastAsia="宋体" w:hAnsi="Cambria" w:cs="Times New Roman"/>
      <w:b/>
      <w:bCs/>
      <w:color w:val="7F7F7F"/>
    </w:rPr>
  </w:style>
  <w:style w:type="character" w:customStyle="1" w:styleId="CharChar5">
    <w:name w:val="Char Char5"/>
    <w:rsid w:val="0085167A"/>
    <w:rPr>
      <w:rFonts w:ascii="Cambria" w:eastAsia="宋体" w:hAnsi="Cambria" w:cs="Times New Roman"/>
      <w:spacing w:val="5"/>
      <w:sz w:val="52"/>
      <w:szCs w:val="52"/>
    </w:rPr>
  </w:style>
  <w:style w:type="character" w:customStyle="1" w:styleId="CharChar4">
    <w:name w:val="Char Char4"/>
    <w:rsid w:val="0085167A"/>
    <w:rPr>
      <w:rFonts w:ascii="Cambria" w:eastAsia="宋体" w:hAnsi="Cambria" w:cs="Times New Roman"/>
      <w:i/>
      <w:iCs/>
      <w:spacing w:val="13"/>
      <w:sz w:val="24"/>
      <w:szCs w:val="24"/>
    </w:rPr>
  </w:style>
  <w:style w:type="character" w:styleId="affa">
    <w:name w:val="Strong"/>
    <w:qFormat/>
    <w:rsid w:val="0085167A"/>
    <w:rPr>
      <w:b/>
      <w:bCs/>
    </w:rPr>
  </w:style>
  <w:style w:type="character" w:styleId="affb">
    <w:name w:val="Emphasis"/>
    <w:qFormat/>
    <w:rsid w:val="0085167A"/>
    <w:rPr>
      <w:b/>
      <w:bCs/>
      <w:i/>
      <w:iCs/>
      <w:spacing w:val="10"/>
      <w:bdr w:val="none" w:sz="0" w:space="0" w:color="auto"/>
      <w:shd w:val="clear" w:color="auto" w:fill="auto"/>
    </w:rPr>
  </w:style>
  <w:style w:type="character" w:customStyle="1" w:styleId="Char9">
    <w:name w:val="无间隔 Char"/>
    <w:basedOn w:val="a0"/>
    <w:rsid w:val="0085167A"/>
  </w:style>
  <w:style w:type="character" w:customStyle="1" w:styleId="Chara">
    <w:name w:val="引用 Char"/>
    <w:rsid w:val="0085167A"/>
    <w:rPr>
      <w:i/>
      <w:iCs/>
    </w:rPr>
  </w:style>
  <w:style w:type="character" w:customStyle="1" w:styleId="Charb">
    <w:name w:val="明显引用 Char"/>
    <w:rsid w:val="0085167A"/>
    <w:rPr>
      <w:b/>
      <w:bCs/>
      <w:i/>
      <w:iCs/>
    </w:rPr>
  </w:style>
  <w:style w:type="character" w:styleId="affc">
    <w:name w:val="Intense Emphasis"/>
    <w:qFormat/>
    <w:rsid w:val="0085167A"/>
    <w:rPr>
      <w:b/>
      <w:bCs/>
    </w:rPr>
  </w:style>
  <w:style w:type="character" w:styleId="affd">
    <w:name w:val="Intense Reference"/>
    <w:qFormat/>
    <w:rsid w:val="0085167A"/>
    <w:rPr>
      <w:smallCaps/>
      <w:spacing w:val="5"/>
      <w:u w:val="single"/>
    </w:rPr>
  </w:style>
  <w:style w:type="character" w:styleId="affe">
    <w:name w:val="Book Title"/>
    <w:qFormat/>
    <w:rsid w:val="0085167A"/>
    <w:rPr>
      <w:i/>
      <w:iCs/>
      <w:smallCaps/>
      <w:spacing w:val="5"/>
    </w:rPr>
  </w:style>
  <w:style w:type="character" w:customStyle="1" w:styleId="CharChar3">
    <w:name w:val="Char Char3"/>
    <w:rsid w:val="005F592E"/>
    <w:rPr>
      <w:kern w:val="2"/>
      <w:sz w:val="21"/>
      <w:szCs w:val="22"/>
    </w:rPr>
  </w:style>
  <w:style w:type="character" w:customStyle="1" w:styleId="CharChar9">
    <w:name w:val="Char Char9"/>
    <w:rsid w:val="005F592E"/>
    <w:rPr>
      <w:rFonts w:ascii="Cambria" w:eastAsia="宋体" w:hAnsi="Cambria" w:cs="Times New Roman"/>
      <w:b/>
      <w:bCs/>
      <w:i/>
      <w:iCs/>
      <w:color w:val="7F7F7F"/>
    </w:rPr>
  </w:style>
  <w:style w:type="character" w:customStyle="1" w:styleId="CharChar7">
    <w:name w:val="Char Char7"/>
    <w:rsid w:val="005F592E"/>
    <w:rPr>
      <w:rFonts w:ascii="Cambria" w:eastAsia="宋体" w:hAnsi="Cambria" w:cs="Times New Roman"/>
      <w:sz w:val="20"/>
      <w:szCs w:val="20"/>
    </w:rPr>
  </w:style>
  <w:style w:type="character" w:customStyle="1" w:styleId="CharChar8">
    <w:name w:val="Char Char8"/>
    <w:rsid w:val="005F592E"/>
    <w:rPr>
      <w:rFonts w:ascii="Cambria" w:eastAsia="宋体" w:hAnsi="Cambria" w:cs="Times New Roman"/>
      <w:i/>
      <w:iCs/>
    </w:rPr>
  </w:style>
  <w:style w:type="character" w:customStyle="1" w:styleId="CharChar6">
    <w:name w:val="Char Char6"/>
    <w:rsid w:val="005F592E"/>
    <w:rPr>
      <w:rFonts w:ascii="Cambria" w:eastAsia="宋体" w:hAnsi="Cambria" w:cs="Times New Roman"/>
      <w:i/>
      <w:iCs/>
      <w:spacing w:val="5"/>
      <w:sz w:val="20"/>
      <w:szCs w:val="20"/>
    </w:rPr>
  </w:style>
  <w:style w:type="paragraph" w:customStyle="1" w:styleId="CM31">
    <w:name w:val="CM31"/>
    <w:basedOn w:val="Default"/>
    <w:next w:val="Default"/>
    <w:rsid w:val="005F592E"/>
    <w:pPr>
      <w:spacing w:line="391" w:lineRule="atLeast"/>
    </w:pPr>
    <w:rPr>
      <w:rFonts w:cs="Times New Roman"/>
      <w:color w:val="auto"/>
    </w:rPr>
  </w:style>
  <w:style w:type="paragraph" w:styleId="TOC">
    <w:name w:val="TOC Heading"/>
    <w:basedOn w:val="1"/>
    <w:next w:val="a"/>
    <w:qFormat/>
    <w:rsid w:val="005F592E"/>
    <w:pPr>
      <w:keepNext w:val="0"/>
      <w:numPr>
        <w:numId w:val="0"/>
      </w:numPr>
      <w:spacing w:beforeLines="0" w:afterLines="0" w:line="240" w:lineRule="auto"/>
      <w:contextualSpacing/>
      <w:jc w:val="both"/>
      <w:outlineLvl w:val="9"/>
    </w:pPr>
    <w:rPr>
      <w:rFonts w:ascii="Cambria" w:eastAsia="宋体" w:hAnsi="Cambria"/>
      <w:b/>
      <w:kern w:val="2"/>
      <w:szCs w:val="28"/>
      <w:lang w:eastAsia="en-US" w:bidi="en-US"/>
    </w:rPr>
  </w:style>
  <w:style w:type="paragraph" w:customStyle="1" w:styleId="CM5">
    <w:name w:val="CM5"/>
    <w:basedOn w:val="Default"/>
    <w:next w:val="Default"/>
    <w:rsid w:val="005F592E"/>
    <w:pPr>
      <w:spacing w:line="391" w:lineRule="atLeast"/>
    </w:pPr>
    <w:rPr>
      <w:rFonts w:cs="Times New Roman"/>
      <w:color w:val="auto"/>
    </w:rPr>
  </w:style>
  <w:style w:type="paragraph" w:customStyle="1" w:styleId="CM7">
    <w:name w:val="CM7"/>
    <w:basedOn w:val="Default"/>
    <w:next w:val="Default"/>
    <w:rsid w:val="005F592E"/>
    <w:pPr>
      <w:spacing w:line="391" w:lineRule="atLeast"/>
    </w:pPr>
    <w:rPr>
      <w:rFonts w:cs="Times New Roman"/>
      <w:color w:val="auto"/>
    </w:rPr>
  </w:style>
  <w:style w:type="paragraph" w:customStyle="1" w:styleId="CM141">
    <w:name w:val="CM141"/>
    <w:basedOn w:val="Default"/>
    <w:next w:val="Default"/>
    <w:rsid w:val="005F592E"/>
    <w:pPr>
      <w:spacing w:after="773"/>
    </w:pPr>
    <w:rPr>
      <w:rFonts w:cs="Times New Roman"/>
      <w:color w:val="auto"/>
    </w:rPr>
  </w:style>
  <w:style w:type="paragraph" w:customStyle="1" w:styleId="CM3">
    <w:name w:val="CM3"/>
    <w:basedOn w:val="Default"/>
    <w:next w:val="Default"/>
    <w:rsid w:val="005F592E"/>
    <w:pPr>
      <w:spacing w:line="388" w:lineRule="atLeast"/>
    </w:pPr>
    <w:rPr>
      <w:rFonts w:cs="Times New Roman"/>
      <w:color w:val="auto"/>
    </w:rPr>
  </w:style>
  <w:style w:type="paragraph" w:customStyle="1" w:styleId="Default">
    <w:name w:val="Default"/>
    <w:rsid w:val="005F592E"/>
    <w:pPr>
      <w:widowControl w:val="0"/>
      <w:autoSpaceDE w:val="0"/>
      <w:autoSpaceDN w:val="0"/>
      <w:adjustRightInd w:val="0"/>
    </w:pPr>
    <w:rPr>
      <w:rFonts w:ascii="楷体_GB2312" w:eastAsia="楷体_GB2312" w:hAnsi="Calibri" w:cs="楷体_GB2312"/>
      <w:color w:val="000000"/>
      <w:sz w:val="24"/>
      <w:szCs w:val="24"/>
    </w:rPr>
  </w:style>
  <w:style w:type="paragraph" w:customStyle="1" w:styleId="CM28">
    <w:name w:val="CM28"/>
    <w:basedOn w:val="Default"/>
    <w:next w:val="Default"/>
    <w:rsid w:val="005F592E"/>
    <w:pPr>
      <w:spacing w:line="391" w:lineRule="atLeast"/>
    </w:pPr>
    <w:rPr>
      <w:rFonts w:cs="Times New Roman"/>
      <w:color w:val="auto"/>
    </w:rPr>
  </w:style>
  <w:style w:type="paragraph" w:customStyle="1" w:styleId="CM52">
    <w:name w:val="CM52"/>
    <w:basedOn w:val="Default"/>
    <w:next w:val="Default"/>
    <w:rsid w:val="005F592E"/>
    <w:pPr>
      <w:spacing w:line="391" w:lineRule="atLeast"/>
    </w:pPr>
    <w:rPr>
      <w:rFonts w:cs="Times New Roman"/>
      <w:color w:val="auto"/>
    </w:rPr>
  </w:style>
  <w:style w:type="paragraph" w:customStyle="1" w:styleId="CM130">
    <w:name w:val="CM130"/>
    <w:basedOn w:val="a"/>
    <w:next w:val="a"/>
    <w:rsid w:val="005F592E"/>
    <w:pPr>
      <w:autoSpaceDE w:val="0"/>
      <w:autoSpaceDN w:val="0"/>
      <w:adjustRightInd w:val="0"/>
      <w:spacing w:beforeLines="0" w:afterLines="0" w:line="240" w:lineRule="auto"/>
      <w:ind w:firstLineChars="0" w:firstLine="0"/>
      <w:jc w:val="left"/>
    </w:pPr>
    <w:rPr>
      <w:rFonts w:ascii="楷体_GB2312" w:eastAsia="楷体_GB2312" w:hAnsi="Calibri"/>
      <w:kern w:val="0"/>
      <w:szCs w:val="22"/>
    </w:rPr>
  </w:style>
  <w:style w:type="paragraph" w:customStyle="1" w:styleId="CM2">
    <w:name w:val="CM2"/>
    <w:basedOn w:val="Default"/>
    <w:next w:val="Default"/>
    <w:rsid w:val="005F592E"/>
    <w:pPr>
      <w:spacing w:line="391" w:lineRule="atLeast"/>
    </w:pPr>
    <w:rPr>
      <w:rFonts w:cs="Times New Roman"/>
      <w:color w:val="auto"/>
    </w:rPr>
  </w:style>
  <w:style w:type="paragraph" w:customStyle="1" w:styleId="CM135">
    <w:name w:val="CM135"/>
    <w:basedOn w:val="a"/>
    <w:next w:val="a"/>
    <w:rsid w:val="005F592E"/>
    <w:pPr>
      <w:autoSpaceDE w:val="0"/>
      <w:autoSpaceDN w:val="0"/>
      <w:adjustRightInd w:val="0"/>
      <w:spacing w:beforeLines="0" w:afterLines="0" w:line="240" w:lineRule="auto"/>
      <w:ind w:firstLineChars="0" w:firstLine="0"/>
      <w:jc w:val="left"/>
    </w:pPr>
    <w:rPr>
      <w:rFonts w:ascii="楷体_GB2312" w:eastAsia="楷体_GB2312" w:hAnsi="Calibri"/>
      <w:kern w:val="0"/>
      <w:szCs w:val="22"/>
    </w:rPr>
  </w:style>
  <w:style w:type="paragraph" w:customStyle="1" w:styleId="CM27">
    <w:name w:val="CM27"/>
    <w:basedOn w:val="Default"/>
    <w:next w:val="Default"/>
    <w:rsid w:val="005F592E"/>
    <w:pPr>
      <w:spacing w:line="391" w:lineRule="atLeast"/>
    </w:pPr>
    <w:rPr>
      <w:rFonts w:cs="Times New Roman"/>
      <w:color w:val="auto"/>
    </w:rPr>
  </w:style>
  <w:style w:type="paragraph" w:customStyle="1" w:styleId="afff">
    <w:name w:val="章标题(不加入目录内)"/>
    <w:basedOn w:val="af"/>
    <w:rsid w:val="00E37458"/>
    <w:pPr>
      <w:keepLines/>
      <w:pageBreakBefore/>
      <w:spacing w:beforeLines="0" w:afterLines="0" w:line="240" w:lineRule="auto"/>
      <w:jc w:val="both"/>
      <w:outlineLvl w:val="9"/>
    </w:pPr>
    <w:rPr>
      <w:rFonts w:ascii="Times New Roman" w:eastAsia="黑体" w:hAnsi="Times New Roman" w:cs="Times New Roman"/>
      <w:bCs w:val="0"/>
      <w:sz w:val="36"/>
      <w:szCs w:val="20"/>
    </w:rPr>
  </w:style>
  <w:style w:type="paragraph" w:styleId="afff0">
    <w:name w:val="Balloon Text"/>
    <w:basedOn w:val="a"/>
    <w:link w:val="Charc"/>
    <w:rsid w:val="00ED2224"/>
    <w:pPr>
      <w:spacing w:line="240" w:lineRule="auto"/>
    </w:pPr>
    <w:rPr>
      <w:sz w:val="18"/>
      <w:szCs w:val="18"/>
    </w:rPr>
  </w:style>
  <w:style w:type="character" w:customStyle="1" w:styleId="Charc">
    <w:name w:val="批注框文本 Char"/>
    <w:link w:val="afff0"/>
    <w:rsid w:val="00ED2224"/>
    <w:rPr>
      <w:kern w:val="2"/>
      <w:sz w:val="18"/>
      <w:szCs w:val="18"/>
    </w:rPr>
  </w:style>
  <w:style w:type="paragraph" w:customStyle="1" w:styleId="afff1">
    <w:name w:val="样式 (中文) 黑体 小二 居中"/>
    <w:basedOn w:val="a"/>
    <w:rsid w:val="002E4312"/>
    <w:pPr>
      <w:snapToGrid w:val="0"/>
      <w:spacing w:beforeLines="0" w:afterLines="0"/>
      <w:ind w:firstLineChars="0" w:firstLine="0"/>
      <w:jc w:val="center"/>
    </w:pPr>
    <w:rPr>
      <w:rFonts w:eastAsia="黑体" w:cs="宋体"/>
      <w:sz w:val="36"/>
      <w:szCs w:val="20"/>
    </w:rPr>
  </w:style>
  <w:style w:type="paragraph" w:customStyle="1" w:styleId="afff2">
    <w:name w:val="节"/>
    <w:basedOn w:val="a"/>
    <w:rsid w:val="002E4312"/>
    <w:pPr>
      <w:snapToGrid w:val="0"/>
      <w:spacing w:beforeLines="50" w:afterLines="50"/>
      <w:ind w:firstLineChars="0" w:firstLine="0"/>
    </w:pPr>
    <w:rPr>
      <w:rFonts w:eastAsia="黑体"/>
      <w:sz w:val="30"/>
    </w:rPr>
  </w:style>
  <w:style w:type="paragraph" w:customStyle="1" w:styleId="afff3">
    <w:name w:val="条"/>
    <w:basedOn w:val="a"/>
    <w:rsid w:val="002E4312"/>
    <w:pPr>
      <w:snapToGrid w:val="0"/>
      <w:spacing w:beforeLines="50" w:afterLines="50"/>
      <w:ind w:firstLineChars="0" w:firstLine="0"/>
    </w:pPr>
    <w:rPr>
      <w:rFonts w:eastAsia="黑体"/>
      <w:sz w:val="28"/>
    </w:rPr>
  </w:style>
  <w:style w:type="paragraph" w:customStyle="1" w:styleId="afff4">
    <w:name w:val="款"/>
    <w:basedOn w:val="a"/>
    <w:rsid w:val="002E4312"/>
    <w:pPr>
      <w:snapToGrid w:val="0"/>
      <w:spacing w:beforeLines="0" w:afterLines="0"/>
      <w:ind w:firstLineChars="0" w:firstLine="0"/>
    </w:pPr>
    <w:rPr>
      <w:rFonts w:eastAsia="黑体"/>
    </w:rPr>
  </w:style>
  <w:style w:type="paragraph" w:customStyle="1" w:styleId="074150505">
    <w:name w:val="样式 样式 小四 首行缩进:  0.74 厘米 行距: 1.5 倍行距 + 段前: 0.5 行 段后: 0.5 行"/>
    <w:basedOn w:val="a"/>
    <w:rsid w:val="002E4312"/>
    <w:pPr>
      <w:spacing w:beforeLines="50" w:afterLines="50"/>
      <w:ind w:firstLineChars="0" w:firstLine="0"/>
    </w:pPr>
    <w:rPr>
      <w:rFonts w:eastAsia="黑体" w:cs="宋体"/>
      <w:sz w:val="28"/>
      <w:szCs w:val="20"/>
    </w:rPr>
  </w:style>
  <w:style w:type="character" w:styleId="afff5">
    <w:name w:val="annotation reference"/>
    <w:rsid w:val="00364359"/>
    <w:rPr>
      <w:sz w:val="21"/>
      <w:szCs w:val="21"/>
    </w:rPr>
  </w:style>
  <w:style w:type="paragraph" w:styleId="afff6">
    <w:name w:val="annotation text"/>
    <w:basedOn w:val="a"/>
    <w:link w:val="Chard"/>
    <w:rsid w:val="00364359"/>
    <w:pPr>
      <w:jc w:val="left"/>
    </w:pPr>
  </w:style>
  <w:style w:type="character" w:customStyle="1" w:styleId="Chard">
    <w:name w:val="批注文字 Char"/>
    <w:link w:val="afff6"/>
    <w:rsid w:val="00364359"/>
    <w:rPr>
      <w:kern w:val="2"/>
      <w:sz w:val="24"/>
      <w:szCs w:val="24"/>
    </w:rPr>
  </w:style>
  <w:style w:type="paragraph" w:styleId="afff7">
    <w:name w:val="annotation subject"/>
    <w:basedOn w:val="afff6"/>
    <w:next w:val="afff6"/>
    <w:link w:val="Chare"/>
    <w:rsid w:val="00364359"/>
    <w:rPr>
      <w:b/>
      <w:bCs/>
    </w:rPr>
  </w:style>
  <w:style w:type="character" w:customStyle="1" w:styleId="Chare">
    <w:name w:val="批注主题 Char"/>
    <w:link w:val="afff7"/>
    <w:rsid w:val="00364359"/>
    <w:rPr>
      <w:b/>
      <w:bCs/>
      <w:kern w:val="2"/>
      <w:sz w:val="24"/>
      <w:szCs w:val="24"/>
    </w:rPr>
  </w:style>
  <w:style w:type="character" w:customStyle="1" w:styleId="src">
    <w:name w:val="src"/>
    <w:basedOn w:val="a0"/>
    <w:rsid w:val="00D73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491383">
      <w:bodyDiv w:val="1"/>
      <w:marLeft w:val="0"/>
      <w:marRight w:val="0"/>
      <w:marTop w:val="0"/>
      <w:marBottom w:val="0"/>
      <w:divBdr>
        <w:top w:val="none" w:sz="0" w:space="0" w:color="auto"/>
        <w:left w:val="none" w:sz="0" w:space="0" w:color="auto"/>
        <w:bottom w:val="none" w:sz="0" w:space="0" w:color="auto"/>
        <w:right w:val="none" w:sz="0" w:space="0" w:color="auto"/>
      </w:divBdr>
      <w:divsChild>
        <w:div w:id="47999424">
          <w:marLeft w:val="0"/>
          <w:marRight w:val="0"/>
          <w:marTop w:val="0"/>
          <w:marBottom w:val="0"/>
          <w:divBdr>
            <w:top w:val="none" w:sz="0" w:space="0" w:color="auto"/>
            <w:left w:val="none" w:sz="0" w:space="0" w:color="auto"/>
            <w:bottom w:val="none" w:sz="0" w:space="0" w:color="auto"/>
            <w:right w:val="none" w:sz="0" w:space="0" w:color="auto"/>
          </w:divBdr>
        </w:div>
        <w:div w:id="84960237">
          <w:marLeft w:val="0"/>
          <w:marRight w:val="0"/>
          <w:marTop w:val="0"/>
          <w:marBottom w:val="0"/>
          <w:divBdr>
            <w:top w:val="none" w:sz="0" w:space="0" w:color="auto"/>
            <w:left w:val="none" w:sz="0" w:space="0" w:color="auto"/>
            <w:bottom w:val="none" w:sz="0" w:space="0" w:color="auto"/>
            <w:right w:val="none" w:sz="0" w:space="0" w:color="auto"/>
          </w:divBdr>
        </w:div>
        <w:div w:id="87622543">
          <w:marLeft w:val="0"/>
          <w:marRight w:val="0"/>
          <w:marTop w:val="0"/>
          <w:marBottom w:val="0"/>
          <w:divBdr>
            <w:top w:val="none" w:sz="0" w:space="0" w:color="auto"/>
            <w:left w:val="none" w:sz="0" w:space="0" w:color="auto"/>
            <w:bottom w:val="none" w:sz="0" w:space="0" w:color="auto"/>
            <w:right w:val="none" w:sz="0" w:space="0" w:color="auto"/>
          </w:divBdr>
        </w:div>
        <w:div w:id="95951254">
          <w:marLeft w:val="0"/>
          <w:marRight w:val="0"/>
          <w:marTop w:val="0"/>
          <w:marBottom w:val="0"/>
          <w:divBdr>
            <w:top w:val="none" w:sz="0" w:space="0" w:color="auto"/>
            <w:left w:val="none" w:sz="0" w:space="0" w:color="auto"/>
            <w:bottom w:val="none" w:sz="0" w:space="0" w:color="auto"/>
            <w:right w:val="none" w:sz="0" w:space="0" w:color="auto"/>
          </w:divBdr>
        </w:div>
        <w:div w:id="111674529">
          <w:marLeft w:val="0"/>
          <w:marRight w:val="0"/>
          <w:marTop w:val="0"/>
          <w:marBottom w:val="0"/>
          <w:divBdr>
            <w:top w:val="none" w:sz="0" w:space="0" w:color="auto"/>
            <w:left w:val="none" w:sz="0" w:space="0" w:color="auto"/>
            <w:bottom w:val="none" w:sz="0" w:space="0" w:color="auto"/>
            <w:right w:val="none" w:sz="0" w:space="0" w:color="auto"/>
          </w:divBdr>
        </w:div>
        <w:div w:id="165094660">
          <w:marLeft w:val="0"/>
          <w:marRight w:val="0"/>
          <w:marTop w:val="0"/>
          <w:marBottom w:val="0"/>
          <w:divBdr>
            <w:top w:val="none" w:sz="0" w:space="0" w:color="auto"/>
            <w:left w:val="none" w:sz="0" w:space="0" w:color="auto"/>
            <w:bottom w:val="none" w:sz="0" w:space="0" w:color="auto"/>
            <w:right w:val="none" w:sz="0" w:space="0" w:color="auto"/>
          </w:divBdr>
        </w:div>
        <w:div w:id="195512922">
          <w:marLeft w:val="0"/>
          <w:marRight w:val="0"/>
          <w:marTop w:val="0"/>
          <w:marBottom w:val="0"/>
          <w:divBdr>
            <w:top w:val="none" w:sz="0" w:space="0" w:color="auto"/>
            <w:left w:val="none" w:sz="0" w:space="0" w:color="auto"/>
            <w:bottom w:val="none" w:sz="0" w:space="0" w:color="auto"/>
            <w:right w:val="none" w:sz="0" w:space="0" w:color="auto"/>
          </w:divBdr>
        </w:div>
        <w:div w:id="218369549">
          <w:marLeft w:val="0"/>
          <w:marRight w:val="0"/>
          <w:marTop w:val="0"/>
          <w:marBottom w:val="0"/>
          <w:divBdr>
            <w:top w:val="none" w:sz="0" w:space="0" w:color="auto"/>
            <w:left w:val="none" w:sz="0" w:space="0" w:color="auto"/>
            <w:bottom w:val="none" w:sz="0" w:space="0" w:color="auto"/>
            <w:right w:val="none" w:sz="0" w:space="0" w:color="auto"/>
          </w:divBdr>
        </w:div>
        <w:div w:id="239096609">
          <w:marLeft w:val="0"/>
          <w:marRight w:val="0"/>
          <w:marTop w:val="0"/>
          <w:marBottom w:val="0"/>
          <w:divBdr>
            <w:top w:val="none" w:sz="0" w:space="0" w:color="auto"/>
            <w:left w:val="none" w:sz="0" w:space="0" w:color="auto"/>
            <w:bottom w:val="none" w:sz="0" w:space="0" w:color="auto"/>
            <w:right w:val="none" w:sz="0" w:space="0" w:color="auto"/>
          </w:divBdr>
        </w:div>
        <w:div w:id="254049809">
          <w:marLeft w:val="0"/>
          <w:marRight w:val="0"/>
          <w:marTop w:val="0"/>
          <w:marBottom w:val="0"/>
          <w:divBdr>
            <w:top w:val="none" w:sz="0" w:space="0" w:color="auto"/>
            <w:left w:val="none" w:sz="0" w:space="0" w:color="auto"/>
            <w:bottom w:val="none" w:sz="0" w:space="0" w:color="auto"/>
            <w:right w:val="none" w:sz="0" w:space="0" w:color="auto"/>
          </w:divBdr>
        </w:div>
        <w:div w:id="257520668">
          <w:marLeft w:val="0"/>
          <w:marRight w:val="0"/>
          <w:marTop w:val="0"/>
          <w:marBottom w:val="0"/>
          <w:divBdr>
            <w:top w:val="none" w:sz="0" w:space="0" w:color="auto"/>
            <w:left w:val="none" w:sz="0" w:space="0" w:color="auto"/>
            <w:bottom w:val="none" w:sz="0" w:space="0" w:color="auto"/>
            <w:right w:val="none" w:sz="0" w:space="0" w:color="auto"/>
          </w:divBdr>
        </w:div>
        <w:div w:id="262538200">
          <w:marLeft w:val="0"/>
          <w:marRight w:val="0"/>
          <w:marTop w:val="0"/>
          <w:marBottom w:val="0"/>
          <w:divBdr>
            <w:top w:val="none" w:sz="0" w:space="0" w:color="auto"/>
            <w:left w:val="none" w:sz="0" w:space="0" w:color="auto"/>
            <w:bottom w:val="none" w:sz="0" w:space="0" w:color="auto"/>
            <w:right w:val="none" w:sz="0" w:space="0" w:color="auto"/>
          </w:divBdr>
        </w:div>
        <w:div w:id="269702958">
          <w:marLeft w:val="0"/>
          <w:marRight w:val="0"/>
          <w:marTop w:val="0"/>
          <w:marBottom w:val="0"/>
          <w:divBdr>
            <w:top w:val="none" w:sz="0" w:space="0" w:color="auto"/>
            <w:left w:val="none" w:sz="0" w:space="0" w:color="auto"/>
            <w:bottom w:val="none" w:sz="0" w:space="0" w:color="auto"/>
            <w:right w:val="none" w:sz="0" w:space="0" w:color="auto"/>
          </w:divBdr>
        </w:div>
        <w:div w:id="275135840">
          <w:marLeft w:val="0"/>
          <w:marRight w:val="0"/>
          <w:marTop w:val="0"/>
          <w:marBottom w:val="0"/>
          <w:divBdr>
            <w:top w:val="none" w:sz="0" w:space="0" w:color="auto"/>
            <w:left w:val="none" w:sz="0" w:space="0" w:color="auto"/>
            <w:bottom w:val="none" w:sz="0" w:space="0" w:color="auto"/>
            <w:right w:val="none" w:sz="0" w:space="0" w:color="auto"/>
          </w:divBdr>
        </w:div>
        <w:div w:id="321199785">
          <w:marLeft w:val="0"/>
          <w:marRight w:val="0"/>
          <w:marTop w:val="0"/>
          <w:marBottom w:val="0"/>
          <w:divBdr>
            <w:top w:val="none" w:sz="0" w:space="0" w:color="auto"/>
            <w:left w:val="none" w:sz="0" w:space="0" w:color="auto"/>
            <w:bottom w:val="none" w:sz="0" w:space="0" w:color="auto"/>
            <w:right w:val="none" w:sz="0" w:space="0" w:color="auto"/>
          </w:divBdr>
        </w:div>
        <w:div w:id="323701132">
          <w:marLeft w:val="0"/>
          <w:marRight w:val="0"/>
          <w:marTop w:val="0"/>
          <w:marBottom w:val="0"/>
          <w:divBdr>
            <w:top w:val="none" w:sz="0" w:space="0" w:color="auto"/>
            <w:left w:val="none" w:sz="0" w:space="0" w:color="auto"/>
            <w:bottom w:val="none" w:sz="0" w:space="0" w:color="auto"/>
            <w:right w:val="none" w:sz="0" w:space="0" w:color="auto"/>
          </w:divBdr>
        </w:div>
        <w:div w:id="328170382">
          <w:marLeft w:val="0"/>
          <w:marRight w:val="0"/>
          <w:marTop w:val="0"/>
          <w:marBottom w:val="0"/>
          <w:divBdr>
            <w:top w:val="none" w:sz="0" w:space="0" w:color="auto"/>
            <w:left w:val="none" w:sz="0" w:space="0" w:color="auto"/>
            <w:bottom w:val="none" w:sz="0" w:space="0" w:color="auto"/>
            <w:right w:val="none" w:sz="0" w:space="0" w:color="auto"/>
          </w:divBdr>
        </w:div>
        <w:div w:id="336225644">
          <w:marLeft w:val="0"/>
          <w:marRight w:val="0"/>
          <w:marTop w:val="0"/>
          <w:marBottom w:val="0"/>
          <w:divBdr>
            <w:top w:val="none" w:sz="0" w:space="0" w:color="auto"/>
            <w:left w:val="none" w:sz="0" w:space="0" w:color="auto"/>
            <w:bottom w:val="none" w:sz="0" w:space="0" w:color="auto"/>
            <w:right w:val="none" w:sz="0" w:space="0" w:color="auto"/>
          </w:divBdr>
        </w:div>
        <w:div w:id="386877989">
          <w:marLeft w:val="0"/>
          <w:marRight w:val="0"/>
          <w:marTop w:val="0"/>
          <w:marBottom w:val="0"/>
          <w:divBdr>
            <w:top w:val="none" w:sz="0" w:space="0" w:color="auto"/>
            <w:left w:val="none" w:sz="0" w:space="0" w:color="auto"/>
            <w:bottom w:val="none" w:sz="0" w:space="0" w:color="auto"/>
            <w:right w:val="none" w:sz="0" w:space="0" w:color="auto"/>
          </w:divBdr>
        </w:div>
        <w:div w:id="390036674">
          <w:marLeft w:val="0"/>
          <w:marRight w:val="0"/>
          <w:marTop w:val="0"/>
          <w:marBottom w:val="0"/>
          <w:divBdr>
            <w:top w:val="none" w:sz="0" w:space="0" w:color="auto"/>
            <w:left w:val="none" w:sz="0" w:space="0" w:color="auto"/>
            <w:bottom w:val="none" w:sz="0" w:space="0" w:color="auto"/>
            <w:right w:val="none" w:sz="0" w:space="0" w:color="auto"/>
          </w:divBdr>
        </w:div>
        <w:div w:id="407504640">
          <w:marLeft w:val="0"/>
          <w:marRight w:val="0"/>
          <w:marTop w:val="0"/>
          <w:marBottom w:val="0"/>
          <w:divBdr>
            <w:top w:val="none" w:sz="0" w:space="0" w:color="auto"/>
            <w:left w:val="none" w:sz="0" w:space="0" w:color="auto"/>
            <w:bottom w:val="none" w:sz="0" w:space="0" w:color="auto"/>
            <w:right w:val="none" w:sz="0" w:space="0" w:color="auto"/>
          </w:divBdr>
        </w:div>
        <w:div w:id="409161506">
          <w:marLeft w:val="0"/>
          <w:marRight w:val="0"/>
          <w:marTop w:val="0"/>
          <w:marBottom w:val="0"/>
          <w:divBdr>
            <w:top w:val="none" w:sz="0" w:space="0" w:color="auto"/>
            <w:left w:val="none" w:sz="0" w:space="0" w:color="auto"/>
            <w:bottom w:val="none" w:sz="0" w:space="0" w:color="auto"/>
            <w:right w:val="none" w:sz="0" w:space="0" w:color="auto"/>
          </w:divBdr>
        </w:div>
        <w:div w:id="414858731">
          <w:marLeft w:val="0"/>
          <w:marRight w:val="0"/>
          <w:marTop w:val="0"/>
          <w:marBottom w:val="0"/>
          <w:divBdr>
            <w:top w:val="none" w:sz="0" w:space="0" w:color="auto"/>
            <w:left w:val="none" w:sz="0" w:space="0" w:color="auto"/>
            <w:bottom w:val="none" w:sz="0" w:space="0" w:color="auto"/>
            <w:right w:val="none" w:sz="0" w:space="0" w:color="auto"/>
          </w:divBdr>
        </w:div>
        <w:div w:id="443815295">
          <w:marLeft w:val="0"/>
          <w:marRight w:val="0"/>
          <w:marTop w:val="0"/>
          <w:marBottom w:val="0"/>
          <w:divBdr>
            <w:top w:val="none" w:sz="0" w:space="0" w:color="auto"/>
            <w:left w:val="none" w:sz="0" w:space="0" w:color="auto"/>
            <w:bottom w:val="none" w:sz="0" w:space="0" w:color="auto"/>
            <w:right w:val="none" w:sz="0" w:space="0" w:color="auto"/>
          </w:divBdr>
        </w:div>
        <w:div w:id="458576066">
          <w:marLeft w:val="0"/>
          <w:marRight w:val="0"/>
          <w:marTop w:val="0"/>
          <w:marBottom w:val="0"/>
          <w:divBdr>
            <w:top w:val="none" w:sz="0" w:space="0" w:color="auto"/>
            <w:left w:val="none" w:sz="0" w:space="0" w:color="auto"/>
            <w:bottom w:val="none" w:sz="0" w:space="0" w:color="auto"/>
            <w:right w:val="none" w:sz="0" w:space="0" w:color="auto"/>
          </w:divBdr>
        </w:div>
        <w:div w:id="465706026">
          <w:marLeft w:val="0"/>
          <w:marRight w:val="0"/>
          <w:marTop w:val="0"/>
          <w:marBottom w:val="0"/>
          <w:divBdr>
            <w:top w:val="none" w:sz="0" w:space="0" w:color="auto"/>
            <w:left w:val="none" w:sz="0" w:space="0" w:color="auto"/>
            <w:bottom w:val="none" w:sz="0" w:space="0" w:color="auto"/>
            <w:right w:val="none" w:sz="0" w:space="0" w:color="auto"/>
          </w:divBdr>
        </w:div>
        <w:div w:id="470756557">
          <w:marLeft w:val="0"/>
          <w:marRight w:val="0"/>
          <w:marTop w:val="0"/>
          <w:marBottom w:val="0"/>
          <w:divBdr>
            <w:top w:val="none" w:sz="0" w:space="0" w:color="auto"/>
            <w:left w:val="none" w:sz="0" w:space="0" w:color="auto"/>
            <w:bottom w:val="none" w:sz="0" w:space="0" w:color="auto"/>
            <w:right w:val="none" w:sz="0" w:space="0" w:color="auto"/>
          </w:divBdr>
        </w:div>
        <w:div w:id="482820159">
          <w:marLeft w:val="0"/>
          <w:marRight w:val="0"/>
          <w:marTop w:val="0"/>
          <w:marBottom w:val="0"/>
          <w:divBdr>
            <w:top w:val="none" w:sz="0" w:space="0" w:color="auto"/>
            <w:left w:val="none" w:sz="0" w:space="0" w:color="auto"/>
            <w:bottom w:val="none" w:sz="0" w:space="0" w:color="auto"/>
            <w:right w:val="none" w:sz="0" w:space="0" w:color="auto"/>
          </w:divBdr>
        </w:div>
        <w:div w:id="529881801">
          <w:marLeft w:val="0"/>
          <w:marRight w:val="0"/>
          <w:marTop w:val="0"/>
          <w:marBottom w:val="0"/>
          <w:divBdr>
            <w:top w:val="none" w:sz="0" w:space="0" w:color="auto"/>
            <w:left w:val="none" w:sz="0" w:space="0" w:color="auto"/>
            <w:bottom w:val="none" w:sz="0" w:space="0" w:color="auto"/>
            <w:right w:val="none" w:sz="0" w:space="0" w:color="auto"/>
          </w:divBdr>
        </w:div>
        <w:div w:id="539047972">
          <w:marLeft w:val="0"/>
          <w:marRight w:val="0"/>
          <w:marTop w:val="0"/>
          <w:marBottom w:val="0"/>
          <w:divBdr>
            <w:top w:val="none" w:sz="0" w:space="0" w:color="auto"/>
            <w:left w:val="none" w:sz="0" w:space="0" w:color="auto"/>
            <w:bottom w:val="none" w:sz="0" w:space="0" w:color="auto"/>
            <w:right w:val="none" w:sz="0" w:space="0" w:color="auto"/>
          </w:divBdr>
        </w:div>
        <w:div w:id="560747871">
          <w:marLeft w:val="0"/>
          <w:marRight w:val="0"/>
          <w:marTop w:val="0"/>
          <w:marBottom w:val="0"/>
          <w:divBdr>
            <w:top w:val="none" w:sz="0" w:space="0" w:color="auto"/>
            <w:left w:val="none" w:sz="0" w:space="0" w:color="auto"/>
            <w:bottom w:val="none" w:sz="0" w:space="0" w:color="auto"/>
            <w:right w:val="none" w:sz="0" w:space="0" w:color="auto"/>
          </w:divBdr>
        </w:div>
        <w:div w:id="563872718">
          <w:marLeft w:val="0"/>
          <w:marRight w:val="0"/>
          <w:marTop w:val="0"/>
          <w:marBottom w:val="0"/>
          <w:divBdr>
            <w:top w:val="none" w:sz="0" w:space="0" w:color="auto"/>
            <w:left w:val="none" w:sz="0" w:space="0" w:color="auto"/>
            <w:bottom w:val="none" w:sz="0" w:space="0" w:color="auto"/>
            <w:right w:val="none" w:sz="0" w:space="0" w:color="auto"/>
          </w:divBdr>
        </w:div>
        <w:div w:id="567569893">
          <w:marLeft w:val="0"/>
          <w:marRight w:val="0"/>
          <w:marTop w:val="0"/>
          <w:marBottom w:val="0"/>
          <w:divBdr>
            <w:top w:val="none" w:sz="0" w:space="0" w:color="auto"/>
            <w:left w:val="none" w:sz="0" w:space="0" w:color="auto"/>
            <w:bottom w:val="none" w:sz="0" w:space="0" w:color="auto"/>
            <w:right w:val="none" w:sz="0" w:space="0" w:color="auto"/>
          </w:divBdr>
        </w:div>
        <w:div w:id="589461159">
          <w:marLeft w:val="0"/>
          <w:marRight w:val="0"/>
          <w:marTop w:val="0"/>
          <w:marBottom w:val="0"/>
          <w:divBdr>
            <w:top w:val="none" w:sz="0" w:space="0" w:color="auto"/>
            <w:left w:val="none" w:sz="0" w:space="0" w:color="auto"/>
            <w:bottom w:val="none" w:sz="0" w:space="0" w:color="auto"/>
            <w:right w:val="none" w:sz="0" w:space="0" w:color="auto"/>
          </w:divBdr>
        </w:div>
        <w:div w:id="590742826">
          <w:marLeft w:val="0"/>
          <w:marRight w:val="0"/>
          <w:marTop w:val="0"/>
          <w:marBottom w:val="0"/>
          <w:divBdr>
            <w:top w:val="none" w:sz="0" w:space="0" w:color="auto"/>
            <w:left w:val="none" w:sz="0" w:space="0" w:color="auto"/>
            <w:bottom w:val="none" w:sz="0" w:space="0" w:color="auto"/>
            <w:right w:val="none" w:sz="0" w:space="0" w:color="auto"/>
          </w:divBdr>
        </w:div>
        <w:div w:id="594898364">
          <w:marLeft w:val="0"/>
          <w:marRight w:val="0"/>
          <w:marTop w:val="0"/>
          <w:marBottom w:val="0"/>
          <w:divBdr>
            <w:top w:val="none" w:sz="0" w:space="0" w:color="auto"/>
            <w:left w:val="none" w:sz="0" w:space="0" w:color="auto"/>
            <w:bottom w:val="none" w:sz="0" w:space="0" w:color="auto"/>
            <w:right w:val="none" w:sz="0" w:space="0" w:color="auto"/>
          </w:divBdr>
        </w:div>
        <w:div w:id="613943281">
          <w:marLeft w:val="0"/>
          <w:marRight w:val="0"/>
          <w:marTop w:val="0"/>
          <w:marBottom w:val="0"/>
          <w:divBdr>
            <w:top w:val="none" w:sz="0" w:space="0" w:color="auto"/>
            <w:left w:val="none" w:sz="0" w:space="0" w:color="auto"/>
            <w:bottom w:val="none" w:sz="0" w:space="0" w:color="auto"/>
            <w:right w:val="none" w:sz="0" w:space="0" w:color="auto"/>
          </w:divBdr>
        </w:div>
        <w:div w:id="624043756">
          <w:marLeft w:val="0"/>
          <w:marRight w:val="0"/>
          <w:marTop w:val="0"/>
          <w:marBottom w:val="0"/>
          <w:divBdr>
            <w:top w:val="none" w:sz="0" w:space="0" w:color="auto"/>
            <w:left w:val="none" w:sz="0" w:space="0" w:color="auto"/>
            <w:bottom w:val="none" w:sz="0" w:space="0" w:color="auto"/>
            <w:right w:val="none" w:sz="0" w:space="0" w:color="auto"/>
          </w:divBdr>
        </w:div>
        <w:div w:id="627127484">
          <w:marLeft w:val="0"/>
          <w:marRight w:val="0"/>
          <w:marTop w:val="0"/>
          <w:marBottom w:val="0"/>
          <w:divBdr>
            <w:top w:val="none" w:sz="0" w:space="0" w:color="auto"/>
            <w:left w:val="none" w:sz="0" w:space="0" w:color="auto"/>
            <w:bottom w:val="none" w:sz="0" w:space="0" w:color="auto"/>
            <w:right w:val="none" w:sz="0" w:space="0" w:color="auto"/>
          </w:divBdr>
        </w:div>
        <w:div w:id="637613957">
          <w:marLeft w:val="0"/>
          <w:marRight w:val="0"/>
          <w:marTop w:val="0"/>
          <w:marBottom w:val="0"/>
          <w:divBdr>
            <w:top w:val="none" w:sz="0" w:space="0" w:color="auto"/>
            <w:left w:val="none" w:sz="0" w:space="0" w:color="auto"/>
            <w:bottom w:val="none" w:sz="0" w:space="0" w:color="auto"/>
            <w:right w:val="none" w:sz="0" w:space="0" w:color="auto"/>
          </w:divBdr>
        </w:div>
        <w:div w:id="649021601">
          <w:marLeft w:val="0"/>
          <w:marRight w:val="0"/>
          <w:marTop w:val="0"/>
          <w:marBottom w:val="0"/>
          <w:divBdr>
            <w:top w:val="none" w:sz="0" w:space="0" w:color="auto"/>
            <w:left w:val="none" w:sz="0" w:space="0" w:color="auto"/>
            <w:bottom w:val="none" w:sz="0" w:space="0" w:color="auto"/>
            <w:right w:val="none" w:sz="0" w:space="0" w:color="auto"/>
          </w:divBdr>
        </w:div>
        <w:div w:id="667249975">
          <w:marLeft w:val="0"/>
          <w:marRight w:val="0"/>
          <w:marTop w:val="0"/>
          <w:marBottom w:val="0"/>
          <w:divBdr>
            <w:top w:val="none" w:sz="0" w:space="0" w:color="auto"/>
            <w:left w:val="none" w:sz="0" w:space="0" w:color="auto"/>
            <w:bottom w:val="none" w:sz="0" w:space="0" w:color="auto"/>
            <w:right w:val="none" w:sz="0" w:space="0" w:color="auto"/>
          </w:divBdr>
        </w:div>
        <w:div w:id="668561303">
          <w:marLeft w:val="0"/>
          <w:marRight w:val="0"/>
          <w:marTop w:val="0"/>
          <w:marBottom w:val="0"/>
          <w:divBdr>
            <w:top w:val="none" w:sz="0" w:space="0" w:color="auto"/>
            <w:left w:val="none" w:sz="0" w:space="0" w:color="auto"/>
            <w:bottom w:val="none" w:sz="0" w:space="0" w:color="auto"/>
            <w:right w:val="none" w:sz="0" w:space="0" w:color="auto"/>
          </w:divBdr>
        </w:div>
        <w:div w:id="668676991">
          <w:marLeft w:val="0"/>
          <w:marRight w:val="0"/>
          <w:marTop w:val="0"/>
          <w:marBottom w:val="0"/>
          <w:divBdr>
            <w:top w:val="none" w:sz="0" w:space="0" w:color="auto"/>
            <w:left w:val="none" w:sz="0" w:space="0" w:color="auto"/>
            <w:bottom w:val="none" w:sz="0" w:space="0" w:color="auto"/>
            <w:right w:val="none" w:sz="0" w:space="0" w:color="auto"/>
          </w:divBdr>
        </w:div>
        <w:div w:id="689262752">
          <w:marLeft w:val="0"/>
          <w:marRight w:val="0"/>
          <w:marTop w:val="0"/>
          <w:marBottom w:val="0"/>
          <w:divBdr>
            <w:top w:val="none" w:sz="0" w:space="0" w:color="auto"/>
            <w:left w:val="none" w:sz="0" w:space="0" w:color="auto"/>
            <w:bottom w:val="none" w:sz="0" w:space="0" w:color="auto"/>
            <w:right w:val="none" w:sz="0" w:space="0" w:color="auto"/>
          </w:divBdr>
        </w:div>
        <w:div w:id="720253002">
          <w:marLeft w:val="0"/>
          <w:marRight w:val="0"/>
          <w:marTop w:val="0"/>
          <w:marBottom w:val="0"/>
          <w:divBdr>
            <w:top w:val="none" w:sz="0" w:space="0" w:color="auto"/>
            <w:left w:val="none" w:sz="0" w:space="0" w:color="auto"/>
            <w:bottom w:val="none" w:sz="0" w:space="0" w:color="auto"/>
            <w:right w:val="none" w:sz="0" w:space="0" w:color="auto"/>
          </w:divBdr>
        </w:div>
        <w:div w:id="720785263">
          <w:marLeft w:val="0"/>
          <w:marRight w:val="0"/>
          <w:marTop w:val="0"/>
          <w:marBottom w:val="0"/>
          <w:divBdr>
            <w:top w:val="none" w:sz="0" w:space="0" w:color="auto"/>
            <w:left w:val="none" w:sz="0" w:space="0" w:color="auto"/>
            <w:bottom w:val="none" w:sz="0" w:space="0" w:color="auto"/>
            <w:right w:val="none" w:sz="0" w:space="0" w:color="auto"/>
          </w:divBdr>
        </w:div>
        <w:div w:id="756709869">
          <w:marLeft w:val="0"/>
          <w:marRight w:val="0"/>
          <w:marTop w:val="0"/>
          <w:marBottom w:val="0"/>
          <w:divBdr>
            <w:top w:val="none" w:sz="0" w:space="0" w:color="auto"/>
            <w:left w:val="none" w:sz="0" w:space="0" w:color="auto"/>
            <w:bottom w:val="none" w:sz="0" w:space="0" w:color="auto"/>
            <w:right w:val="none" w:sz="0" w:space="0" w:color="auto"/>
          </w:divBdr>
        </w:div>
        <w:div w:id="758327067">
          <w:marLeft w:val="0"/>
          <w:marRight w:val="0"/>
          <w:marTop w:val="0"/>
          <w:marBottom w:val="0"/>
          <w:divBdr>
            <w:top w:val="none" w:sz="0" w:space="0" w:color="auto"/>
            <w:left w:val="none" w:sz="0" w:space="0" w:color="auto"/>
            <w:bottom w:val="none" w:sz="0" w:space="0" w:color="auto"/>
            <w:right w:val="none" w:sz="0" w:space="0" w:color="auto"/>
          </w:divBdr>
        </w:div>
        <w:div w:id="761340238">
          <w:marLeft w:val="0"/>
          <w:marRight w:val="0"/>
          <w:marTop w:val="0"/>
          <w:marBottom w:val="0"/>
          <w:divBdr>
            <w:top w:val="none" w:sz="0" w:space="0" w:color="auto"/>
            <w:left w:val="none" w:sz="0" w:space="0" w:color="auto"/>
            <w:bottom w:val="none" w:sz="0" w:space="0" w:color="auto"/>
            <w:right w:val="none" w:sz="0" w:space="0" w:color="auto"/>
          </w:divBdr>
        </w:div>
        <w:div w:id="784736693">
          <w:marLeft w:val="0"/>
          <w:marRight w:val="0"/>
          <w:marTop w:val="0"/>
          <w:marBottom w:val="0"/>
          <w:divBdr>
            <w:top w:val="none" w:sz="0" w:space="0" w:color="auto"/>
            <w:left w:val="none" w:sz="0" w:space="0" w:color="auto"/>
            <w:bottom w:val="none" w:sz="0" w:space="0" w:color="auto"/>
            <w:right w:val="none" w:sz="0" w:space="0" w:color="auto"/>
          </w:divBdr>
        </w:div>
        <w:div w:id="790829576">
          <w:marLeft w:val="0"/>
          <w:marRight w:val="0"/>
          <w:marTop w:val="0"/>
          <w:marBottom w:val="0"/>
          <w:divBdr>
            <w:top w:val="none" w:sz="0" w:space="0" w:color="auto"/>
            <w:left w:val="none" w:sz="0" w:space="0" w:color="auto"/>
            <w:bottom w:val="none" w:sz="0" w:space="0" w:color="auto"/>
            <w:right w:val="none" w:sz="0" w:space="0" w:color="auto"/>
          </w:divBdr>
        </w:div>
        <w:div w:id="811865735">
          <w:marLeft w:val="0"/>
          <w:marRight w:val="0"/>
          <w:marTop w:val="0"/>
          <w:marBottom w:val="0"/>
          <w:divBdr>
            <w:top w:val="none" w:sz="0" w:space="0" w:color="auto"/>
            <w:left w:val="none" w:sz="0" w:space="0" w:color="auto"/>
            <w:bottom w:val="none" w:sz="0" w:space="0" w:color="auto"/>
            <w:right w:val="none" w:sz="0" w:space="0" w:color="auto"/>
          </w:divBdr>
        </w:div>
        <w:div w:id="821193569">
          <w:marLeft w:val="0"/>
          <w:marRight w:val="0"/>
          <w:marTop w:val="0"/>
          <w:marBottom w:val="0"/>
          <w:divBdr>
            <w:top w:val="none" w:sz="0" w:space="0" w:color="auto"/>
            <w:left w:val="none" w:sz="0" w:space="0" w:color="auto"/>
            <w:bottom w:val="none" w:sz="0" w:space="0" w:color="auto"/>
            <w:right w:val="none" w:sz="0" w:space="0" w:color="auto"/>
          </w:divBdr>
        </w:div>
        <w:div w:id="821852685">
          <w:marLeft w:val="0"/>
          <w:marRight w:val="0"/>
          <w:marTop w:val="0"/>
          <w:marBottom w:val="0"/>
          <w:divBdr>
            <w:top w:val="none" w:sz="0" w:space="0" w:color="auto"/>
            <w:left w:val="none" w:sz="0" w:space="0" w:color="auto"/>
            <w:bottom w:val="none" w:sz="0" w:space="0" w:color="auto"/>
            <w:right w:val="none" w:sz="0" w:space="0" w:color="auto"/>
          </w:divBdr>
        </w:div>
        <w:div w:id="852496121">
          <w:marLeft w:val="0"/>
          <w:marRight w:val="0"/>
          <w:marTop w:val="0"/>
          <w:marBottom w:val="0"/>
          <w:divBdr>
            <w:top w:val="none" w:sz="0" w:space="0" w:color="auto"/>
            <w:left w:val="none" w:sz="0" w:space="0" w:color="auto"/>
            <w:bottom w:val="none" w:sz="0" w:space="0" w:color="auto"/>
            <w:right w:val="none" w:sz="0" w:space="0" w:color="auto"/>
          </w:divBdr>
        </w:div>
        <w:div w:id="868876770">
          <w:marLeft w:val="0"/>
          <w:marRight w:val="0"/>
          <w:marTop w:val="0"/>
          <w:marBottom w:val="0"/>
          <w:divBdr>
            <w:top w:val="none" w:sz="0" w:space="0" w:color="auto"/>
            <w:left w:val="none" w:sz="0" w:space="0" w:color="auto"/>
            <w:bottom w:val="none" w:sz="0" w:space="0" w:color="auto"/>
            <w:right w:val="none" w:sz="0" w:space="0" w:color="auto"/>
          </w:divBdr>
        </w:div>
        <w:div w:id="874200967">
          <w:marLeft w:val="0"/>
          <w:marRight w:val="0"/>
          <w:marTop w:val="0"/>
          <w:marBottom w:val="0"/>
          <w:divBdr>
            <w:top w:val="none" w:sz="0" w:space="0" w:color="auto"/>
            <w:left w:val="none" w:sz="0" w:space="0" w:color="auto"/>
            <w:bottom w:val="none" w:sz="0" w:space="0" w:color="auto"/>
            <w:right w:val="none" w:sz="0" w:space="0" w:color="auto"/>
          </w:divBdr>
        </w:div>
        <w:div w:id="893931768">
          <w:marLeft w:val="0"/>
          <w:marRight w:val="0"/>
          <w:marTop w:val="0"/>
          <w:marBottom w:val="0"/>
          <w:divBdr>
            <w:top w:val="none" w:sz="0" w:space="0" w:color="auto"/>
            <w:left w:val="none" w:sz="0" w:space="0" w:color="auto"/>
            <w:bottom w:val="none" w:sz="0" w:space="0" w:color="auto"/>
            <w:right w:val="none" w:sz="0" w:space="0" w:color="auto"/>
          </w:divBdr>
        </w:div>
        <w:div w:id="894782090">
          <w:marLeft w:val="0"/>
          <w:marRight w:val="0"/>
          <w:marTop w:val="0"/>
          <w:marBottom w:val="0"/>
          <w:divBdr>
            <w:top w:val="none" w:sz="0" w:space="0" w:color="auto"/>
            <w:left w:val="none" w:sz="0" w:space="0" w:color="auto"/>
            <w:bottom w:val="none" w:sz="0" w:space="0" w:color="auto"/>
            <w:right w:val="none" w:sz="0" w:space="0" w:color="auto"/>
          </w:divBdr>
        </w:div>
        <w:div w:id="904805179">
          <w:marLeft w:val="0"/>
          <w:marRight w:val="0"/>
          <w:marTop w:val="0"/>
          <w:marBottom w:val="0"/>
          <w:divBdr>
            <w:top w:val="none" w:sz="0" w:space="0" w:color="auto"/>
            <w:left w:val="none" w:sz="0" w:space="0" w:color="auto"/>
            <w:bottom w:val="none" w:sz="0" w:space="0" w:color="auto"/>
            <w:right w:val="none" w:sz="0" w:space="0" w:color="auto"/>
          </w:divBdr>
        </w:div>
        <w:div w:id="913010313">
          <w:marLeft w:val="0"/>
          <w:marRight w:val="0"/>
          <w:marTop w:val="0"/>
          <w:marBottom w:val="0"/>
          <w:divBdr>
            <w:top w:val="none" w:sz="0" w:space="0" w:color="auto"/>
            <w:left w:val="none" w:sz="0" w:space="0" w:color="auto"/>
            <w:bottom w:val="none" w:sz="0" w:space="0" w:color="auto"/>
            <w:right w:val="none" w:sz="0" w:space="0" w:color="auto"/>
          </w:divBdr>
        </w:div>
        <w:div w:id="922179712">
          <w:marLeft w:val="0"/>
          <w:marRight w:val="0"/>
          <w:marTop w:val="0"/>
          <w:marBottom w:val="0"/>
          <w:divBdr>
            <w:top w:val="none" w:sz="0" w:space="0" w:color="auto"/>
            <w:left w:val="none" w:sz="0" w:space="0" w:color="auto"/>
            <w:bottom w:val="none" w:sz="0" w:space="0" w:color="auto"/>
            <w:right w:val="none" w:sz="0" w:space="0" w:color="auto"/>
          </w:divBdr>
        </w:div>
        <w:div w:id="941298991">
          <w:marLeft w:val="0"/>
          <w:marRight w:val="0"/>
          <w:marTop w:val="0"/>
          <w:marBottom w:val="0"/>
          <w:divBdr>
            <w:top w:val="none" w:sz="0" w:space="0" w:color="auto"/>
            <w:left w:val="none" w:sz="0" w:space="0" w:color="auto"/>
            <w:bottom w:val="none" w:sz="0" w:space="0" w:color="auto"/>
            <w:right w:val="none" w:sz="0" w:space="0" w:color="auto"/>
          </w:divBdr>
        </w:div>
        <w:div w:id="989481622">
          <w:marLeft w:val="0"/>
          <w:marRight w:val="0"/>
          <w:marTop w:val="0"/>
          <w:marBottom w:val="0"/>
          <w:divBdr>
            <w:top w:val="none" w:sz="0" w:space="0" w:color="auto"/>
            <w:left w:val="none" w:sz="0" w:space="0" w:color="auto"/>
            <w:bottom w:val="none" w:sz="0" w:space="0" w:color="auto"/>
            <w:right w:val="none" w:sz="0" w:space="0" w:color="auto"/>
          </w:divBdr>
        </w:div>
        <w:div w:id="1004936929">
          <w:marLeft w:val="0"/>
          <w:marRight w:val="0"/>
          <w:marTop w:val="0"/>
          <w:marBottom w:val="0"/>
          <w:divBdr>
            <w:top w:val="none" w:sz="0" w:space="0" w:color="auto"/>
            <w:left w:val="none" w:sz="0" w:space="0" w:color="auto"/>
            <w:bottom w:val="none" w:sz="0" w:space="0" w:color="auto"/>
            <w:right w:val="none" w:sz="0" w:space="0" w:color="auto"/>
          </w:divBdr>
        </w:div>
        <w:div w:id="1027096080">
          <w:marLeft w:val="0"/>
          <w:marRight w:val="0"/>
          <w:marTop w:val="0"/>
          <w:marBottom w:val="0"/>
          <w:divBdr>
            <w:top w:val="none" w:sz="0" w:space="0" w:color="auto"/>
            <w:left w:val="none" w:sz="0" w:space="0" w:color="auto"/>
            <w:bottom w:val="none" w:sz="0" w:space="0" w:color="auto"/>
            <w:right w:val="none" w:sz="0" w:space="0" w:color="auto"/>
          </w:divBdr>
        </w:div>
        <w:div w:id="1032338035">
          <w:marLeft w:val="0"/>
          <w:marRight w:val="0"/>
          <w:marTop w:val="0"/>
          <w:marBottom w:val="0"/>
          <w:divBdr>
            <w:top w:val="none" w:sz="0" w:space="0" w:color="auto"/>
            <w:left w:val="none" w:sz="0" w:space="0" w:color="auto"/>
            <w:bottom w:val="none" w:sz="0" w:space="0" w:color="auto"/>
            <w:right w:val="none" w:sz="0" w:space="0" w:color="auto"/>
          </w:divBdr>
        </w:div>
        <w:div w:id="1034767495">
          <w:marLeft w:val="0"/>
          <w:marRight w:val="0"/>
          <w:marTop w:val="0"/>
          <w:marBottom w:val="0"/>
          <w:divBdr>
            <w:top w:val="none" w:sz="0" w:space="0" w:color="auto"/>
            <w:left w:val="none" w:sz="0" w:space="0" w:color="auto"/>
            <w:bottom w:val="none" w:sz="0" w:space="0" w:color="auto"/>
            <w:right w:val="none" w:sz="0" w:space="0" w:color="auto"/>
          </w:divBdr>
        </w:div>
        <w:div w:id="1063941579">
          <w:marLeft w:val="0"/>
          <w:marRight w:val="0"/>
          <w:marTop w:val="0"/>
          <w:marBottom w:val="0"/>
          <w:divBdr>
            <w:top w:val="none" w:sz="0" w:space="0" w:color="auto"/>
            <w:left w:val="none" w:sz="0" w:space="0" w:color="auto"/>
            <w:bottom w:val="none" w:sz="0" w:space="0" w:color="auto"/>
            <w:right w:val="none" w:sz="0" w:space="0" w:color="auto"/>
          </w:divBdr>
        </w:div>
        <w:div w:id="1073822083">
          <w:marLeft w:val="0"/>
          <w:marRight w:val="0"/>
          <w:marTop w:val="0"/>
          <w:marBottom w:val="0"/>
          <w:divBdr>
            <w:top w:val="none" w:sz="0" w:space="0" w:color="auto"/>
            <w:left w:val="none" w:sz="0" w:space="0" w:color="auto"/>
            <w:bottom w:val="none" w:sz="0" w:space="0" w:color="auto"/>
            <w:right w:val="none" w:sz="0" w:space="0" w:color="auto"/>
          </w:divBdr>
        </w:div>
        <w:div w:id="1126661979">
          <w:marLeft w:val="0"/>
          <w:marRight w:val="0"/>
          <w:marTop w:val="0"/>
          <w:marBottom w:val="0"/>
          <w:divBdr>
            <w:top w:val="none" w:sz="0" w:space="0" w:color="auto"/>
            <w:left w:val="none" w:sz="0" w:space="0" w:color="auto"/>
            <w:bottom w:val="none" w:sz="0" w:space="0" w:color="auto"/>
            <w:right w:val="none" w:sz="0" w:space="0" w:color="auto"/>
          </w:divBdr>
        </w:div>
        <w:div w:id="1127117174">
          <w:marLeft w:val="0"/>
          <w:marRight w:val="0"/>
          <w:marTop w:val="0"/>
          <w:marBottom w:val="0"/>
          <w:divBdr>
            <w:top w:val="none" w:sz="0" w:space="0" w:color="auto"/>
            <w:left w:val="none" w:sz="0" w:space="0" w:color="auto"/>
            <w:bottom w:val="none" w:sz="0" w:space="0" w:color="auto"/>
            <w:right w:val="none" w:sz="0" w:space="0" w:color="auto"/>
          </w:divBdr>
        </w:div>
        <w:div w:id="1146819191">
          <w:marLeft w:val="0"/>
          <w:marRight w:val="0"/>
          <w:marTop w:val="0"/>
          <w:marBottom w:val="0"/>
          <w:divBdr>
            <w:top w:val="none" w:sz="0" w:space="0" w:color="auto"/>
            <w:left w:val="none" w:sz="0" w:space="0" w:color="auto"/>
            <w:bottom w:val="none" w:sz="0" w:space="0" w:color="auto"/>
            <w:right w:val="none" w:sz="0" w:space="0" w:color="auto"/>
          </w:divBdr>
        </w:div>
        <w:div w:id="1149635367">
          <w:marLeft w:val="0"/>
          <w:marRight w:val="0"/>
          <w:marTop w:val="0"/>
          <w:marBottom w:val="0"/>
          <w:divBdr>
            <w:top w:val="none" w:sz="0" w:space="0" w:color="auto"/>
            <w:left w:val="none" w:sz="0" w:space="0" w:color="auto"/>
            <w:bottom w:val="none" w:sz="0" w:space="0" w:color="auto"/>
            <w:right w:val="none" w:sz="0" w:space="0" w:color="auto"/>
          </w:divBdr>
        </w:div>
        <w:div w:id="1162551574">
          <w:marLeft w:val="0"/>
          <w:marRight w:val="0"/>
          <w:marTop w:val="0"/>
          <w:marBottom w:val="0"/>
          <w:divBdr>
            <w:top w:val="none" w:sz="0" w:space="0" w:color="auto"/>
            <w:left w:val="none" w:sz="0" w:space="0" w:color="auto"/>
            <w:bottom w:val="none" w:sz="0" w:space="0" w:color="auto"/>
            <w:right w:val="none" w:sz="0" w:space="0" w:color="auto"/>
          </w:divBdr>
        </w:div>
        <w:div w:id="1178735501">
          <w:marLeft w:val="0"/>
          <w:marRight w:val="0"/>
          <w:marTop w:val="0"/>
          <w:marBottom w:val="0"/>
          <w:divBdr>
            <w:top w:val="none" w:sz="0" w:space="0" w:color="auto"/>
            <w:left w:val="none" w:sz="0" w:space="0" w:color="auto"/>
            <w:bottom w:val="none" w:sz="0" w:space="0" w:color="auto"/>
            <w:right w:val="none" w:sz="0" w:space="0" w:color="auto"/>
          </w:divBdr>
        </w:div>
        <w:div w:id="1238634254">
          <w:marLeft w:val="0"/>
          <w:marRight w:val="0"/>
          <w:marTop w:val="0"/>
          <w:marBottom w:val="0"/>
          <w:divBdr>
            <w:top w:val="none" w:sz="0" w:space="0" w:color="auto"/>
            <w:left w:val="none" w:sz="0" w:space="0" w:color="auto"/>
            <w:bottom w:val="none" w:sz="0" w:space="0" w:color="auto"/>
            <w:right w:val="none" w:sz="0" w:space="0" w:color="auto"/>
          </w:divBdr>
        </w:div>
        <w:div w:id="1269316522">
          <w:marLeft w:val="0"/>
          <w:marRight w:val="0"/>
          <w:marTop w:val="0"/>
          <w:marBottom w:val="0"/>
          <w:divBdr>
            <w:top w:val="none" w:sz="0" w:space="0" w:color="auto"/>
            <w:left w:val="none" w:sz="0" w:space="0" w:color="auto"/>
            <w:bottom w:val="none" w:sz="0" w:space="0" w:color="auto"/>
            <w:right w:val="none" w:sz="0" w:space="0" w:color="auto"/>
          </w:divBdr>
        </w:div>
        <w:div w:id="1305890884">
          <w:marLeft w:val="0"/>
          <w:marRight w:val="0"/>
          <w:marTop w:val="0"/>
          <w:marBottom w:val="0"/>
          <w:divBdr>
            <w:top w:val="none" w:sz="0" w:space="0" w:color="auto"/>
            <w:left w:val="none" w:sz="0" w:space="0" w:color="auto"/>
            <w:bottom w:val="none" w:sz="0" w:space="0" w:color="auto"/>
            <w:right w:val="none" w:sz="0" w:space="0" w:color="auto"/>
          </w:divBdr>
        </w:div>
        <w:div w:id="1309819332">
          <w:marLeft w:val="0"/>
          <w:marRight w:val="0"/>
          <w:marTop w:val="0"/>
          <w:marBottom w:val="0"/>
          <w:divBdr>
            <w:top w:val="none" w:sz="0" w:space="0" w:color="auto"/>
            <w:left w:val="none" w:sz="0" w:space="0" w:color="auto"/>
            <w:bottom w:val="none" w:sz="0" w:space="0" w:color="auto"/>
            <w:right w:val="none" w:sz="0" w:space="0" w:color="auto"/>
          </w:divBdr>
        </w:div>
        <w:div w:id="1311788751">
          <w:marLeft w:val="0"/>
          <w:marRight w:val="0"/>
          <w:marTop w:val="0"/>
          <w:marBottom w:val="0"/>
          <w:divBdr>
            <w:top w:val="none" w:sz="0" w:space="0" w:color="auto"/>
            <w:left w:val="none" w:sz="0" w:space="0" w:color="auto"/>
            <w:bottom w:val="none" w:sz="0" w:space="0" w:color="auto"/>
            <w:right w:val="none" w:sz="0" w:space="0" w:color="auto"/>
          </w:divBdr>
        </w:div>
        <w:div w:id="1319110831">
          <w:marLeft w:val="0"/>
          <w:marRight w:val="0"/>
          <w:marTop w:val="0"/>
          <w:marBottom w:val="0"/>
          <w:divBdr>
            <w:top w:val="none" w:sz="0" w:space="0" w:color="auto"/>
            <w:left w:val="none" w:sz="0" w:space="0" w:color="auto"/>
            <w:bottom w:val="none" w:sz="0" w:space="0" w:color="auto"/>
            <w:right w:val="none" w:sz="0" w:space="0" w:color="auto"/>
          </w:divBdr>
        </w:div>
        <w:div w:id="1322273977">
          <w:marLeft w:val="0"/>
          <w:marRight w:val="0"/>
          <w:marTop w:val="0"/>
          <w:marBottom w:val="0"/>
          <w:divBdr>
            <w:top w:val="none" w:sz="0" w:space="0" w:color="auto"/>
            <w:left w:val="none" w:sz="0" w:space="0" w:color="auto"/>
            <w:bottom w:val="none" w:sz="0" w:space="0" w:color="auto"/>
            <w:right w:val="none" w:sz="0" w:space="0" w:color="auto"/>
          </w:divBdr>
        </w:div>
        <w:div w:id="1328172305">
          <w:marLeft w:val="0"/>
          <w:marRight w:val="0"/>
          <w:marTop w:val="0"/>
          <w:marBottom w:val="0"/>
          <w:divBdr>
            <w:top w:val="none" w:sz="0" w:space="0" w:color="auto"/>
            <w:left w:val="none" w:sz="0" w:space="0" w:color="auto"/>
            <w:bottom w:val="none" w:sz="0" w:space="0" w:color="auto"/>
            <w:right w:val="none" w:sz="0" w:space="0" w:color="auto"/>
          </w:divBdr>
        </w:div>
        <w:div w:id="1337659017">
          <w:marLeft w:val="0"/>
          <w:marRight w:val="0"/>
          <w:marTop w:val="0"/>
          <w:marBottom w:val="0"/>
          <w:divBdr>
            <w:top w:val="none" w:sz="0" w:space="0" w:color="auto"/>
            <w:left w:val="none" w:sz="0" w:space="0" w:color="auto"/>
            <w:bottom w:val="none" w:sz="0" w:space="0" w:color="auto"/>
            <w:right w:val="none" w:sz="0" w:space="0" w:color="auto"/>
          </w:divBdr>
        </w:div>
        <w:div w:id="1361589780">
          <w:marLeft w:val="0"/>
          <w:marRight w:val="0"/>
          <w:marTop w:val="0"/>
          <w:marBottom w:val="0"/>
          <w:divBdr>
            <w:top w:val="none" w:sz="0" w:space="0" w:color="auto"/>
            <w:left w:val="none" w:sz="0" w:space="0" w:color="auto"/>
            <w:bottom w:val="none" w:sz="0" w:space="0" w:color="auto"/>
            <w:right w:val="none" w:sz="0" w:space="0" w:color="auto"/>
          </w:divBdr>
        </w:div>
        <w:div w:id="1400514224">
          <w:marLeft w:val="0"/>
          <w:marRight w:val="0"/>
          <w:marTop w:val="0"/>
          <w:marBottom w:val="0"/>
          <w:divBdr>
            <w:top w:val="none" w:sz="0" w:space="0" w:color="auto"/>
            <w:left w:val="none" w:sz="0" w:space="0" w:color="auto"/>
            <w:bottom w:val="none" w:sz="0" w:space="0" w:color="auto"/>
            <w:right w:val="none" w:sz="0" w:space="0" w:color="auto"/>
          </w:divBdr>
        </w:div>
        <w:div w:id="1414276598">
          <w:marLeft w:val="0"/>
          <w:marRight w:val="0"/>
          <w:marTop w:val="0"/>
          <w:marBottom w:val="0"/>
          <w:divBdr>
            <w:top w:val="none" w:sz="0" w:space="0" w:color="auto"/>
            <w:left w:val="none" w:sz="0" w:space="0" w:color="auto"/>
            <w:bottom w:val="none" w:sz="0" w:space="0" w:color="auto"/>
            <w:right w:val="none" w:sz="0" w:space="0" w:color="auto"/>
          </w:divBdr>
        </w:div>
        <w:div w:id="1419207340">
          <w:marLeft w:val="0"/>
          <w:marRight w:val="0"/>
          <w:marTop w:val="0"/>
          <w:marBottom w:val="0"/>
          <w:divBdr>
            <w:top w:val="none" w:sz="0" w:space="0" w:color="auto"/>
            <w:left w:val="none" w:sz="0" w:space="0" w:color="auto"/>
            <w:bottom w:val="none" w:sz="0" w:space="0" w:color="auto"/>
            <w:right w:val="none" w:sz="0" w:space="0" w:color="auto"/>
          </w:divBdr>
        </w:div>
        <w:div w:id="1492214123">
          <w:marLeft w:val="0"/>
          <w:marRight w:val="0"/>
          <w:marTop w:val="0"/>
          <w:marBottom w:val="0"/>
          <w:divBdr>
            <w:top w:val="none" w:sz="0" w:space="0" w:color="auto"/>
            <w:left w:val="none" w:sz="0" w:space="0" w:color="auto"/>
            <w:bottom w:val="none" w:sz="0" w:space="0" w:color="auto"/>
            <w:right w:val="none" w:sz="0" w:space="0" w:color="auto"/>
          </w:divBdr>
        </w:div>
        <w:div w:id="1493330300">
          <w:marLeft w:val="0"/>
          <w:marRight w:val="0"/>
          <w:marTop w:val="0"/>
          <w:marBottom w:val="0"/>
          <w:divBdr>
            <w:top w:val="none" w:sz="0" w:space="0" w:color="auto"/>
            <w:left w:val="none" w:sz="0" w:space="0" w:color="auto"/>
            <w:bottom w:val="none" w:sz="0" w:space="0" w:color="auto"/>
            <w:right w:val="none" w:sz="0" w:space="0" w:color="auto"/>
          </w:divBdr>
        </w:div>
        <w:div w:id="1499229227">
          <w:marLeft w:val="0"/>
          <w:marRight w:val="0"/>
          <w:marTop w:val="0"/>
          <w:marBottom w:val="0"/>
          <w:divBdr>
            <w:top w:val="none" w:sz="0" w:space="0" w:color="auto"/>
            <w:left w:val="none" w:sz="0" w:space="0" w:color="auto"/>
            <w:bottom w:val="none" w:sz="0" w:space="0" w:color="auto"/>
            <w:right w:val="none" w:sz="0" w:space="0" w:color="auto"/>
          </w:divBdr>
        </w:div>
        <w:div w:id="1505440534">
          <w:marLeft w:val="0"/>
          <w:marRight w:val="0"/>
          <w:marTop w:val="0"/>
          <w:marBottom w:val="0"/>
          <w:divBdr>
            <w:top w:val="none" w:sz="0" w:space="0" w:color="auto"/>
            <w:left w:val="none" w:sz="0" w:space="0" w:color="auto"/>
            <w:bottom w:val="none" w:sz="0" w:space="0" w:color="auto"/>
            <w:right w:val="none" w:sz="0" w:space="0" w:color="auto"/>
          </w:divBdr>
        </w:div>
        <w:div w:id="1531720948">
          <w:marLeft w:val="0"/>
          <w:marRight w:val="0"/>
          <w:marTop w:val="0"/>
          <w:marBottom w:val="0"/>
          <w:divBdr>
            <w:top w:val="none" w:sz="0" w:space="0" w:color="auto"/>
            <w:left w:val="none" w:sz="0" w:space="0" w:color="auto"/>
            <w:bottom w:val="none" w:sz="0" w:space="0" w:color="auto"/>
            <w:right w:val="none" w:sz="0" w:space="0" w:color="auto"/>
          </w:divBdr>
        </w:div>
        <w:div w:id="1556966535">
          <w:marLeft w:val="0"/>
          <w:marRight w:val="0"/>
          <w:marTop w:val="0"/>
          <w:marBottom w:val="0"/>
          <w:divBdr>
            <w:top w:val="none" w:sz="0" w:space="0" w:color="auto"/>
            <w:left w:val="none" w:sz="0" w:space="0" w:color="auto"/>
            <w:bottom w:val="none" w:sz="0" w:space="0" w:color="auto"/>
            <w:right w:val="none" w:sz="0" w:space="0" w:color="auto"/>
          </w:divBdr>
        </w:div>
        <w:div w:id="1558856648">
          <w:marLeft w:val="0"/>
          <w:marRight w:val="0"/>
          <w:marTop w:val="0"/>
          <w:marBottom w:val="0"/>
          <w:divBdr>
            <w:top w:val="none" w:sz="0" w:space="0" w:color="auto"/>
            <w:left w:val="none" w:sz="0" w:space="0" w:color="auto"/>
            <w:bottom w:val="none" w:sz="0" w:space="0" w:color="auto"/>
            <w:right w:val="none" w:sz="0" w:space="0" w:color="auto"/>
          </w:divBdr>
        </w:div>
        <w:div w:id="1624270294">
          <w:marLeft w:val="0"/>
          <w:marRight w:val="0"/>
          <w:marTop w:val="0"/>
          <w:marBottom w:val="0"/>
          <w:divBdr>
            <w:top w:val="none" w:sz="0" w:space="0" w:color="auto"/>
            <w:left w:val="none" w:sz="0" w:space="0" w:color="auto"/>
            <w:bottom w:val="none" w:sz="0" w:space="0" w:color="auto"/>
            <w:right w:val="none" w:sz="0" w:space="0" w:color="auto"/>
          </w:divBdr>
        </w:div>
        <w:div w:id="1639261648">
          <w:marLeft w:val="0"/>
          <w:marRight w:val="0"/>
          <w:marTop w:val="0"/>
          <w:marBottom w:val="0"/>
          <w:divBdr>
            <w:top w:val="none" w:sz="0" w:space="0" w:color="auto"/>
            <w:left w:val="none" w:sz="0" w:space="0" w:color="auto"/>
            <w:bottom w:val="none" w:sz="0" w:space="0" w:color="auto"/>
            <w:right w:val="none" w:sz="0" w:space="0" w:color="auto"/>
          </w:divBdr>
        </w:div>
        <w:div w:id="1646739191">
          <w:marLeft w:val="0"/>
          <w:marRight w:val="0"/>
          <w:marTop w:val="0"/>
          <w:marBottom w:val="0"/>
          <w:divBdr>
            <w:top w:val="none" w:sz="0" w:space="0" w:color="auto"/>
            <w:left w:val="none" w:sz="0" w:space="0" w:color="auto"/>
            <w:bottom w:val="none" w:sz="0" w:space="0" w:color="auto"/>
            <w:right w:val="none" w:sz="0" w:space="0" w:color="auto"/>
          </w:divBdr>
        </w:div>
        <w:div w:id="1664041030">
          <w:marLeft w:val="0"/>
          <w:marRight w:val="0"/>
          <w:marTop w:val="0"/>
          <w:marBottom w:val="0"/>
          <w:divBdr>
            <w:top w:val="none" w:sz="0" w:space="0" w:color="auto"/>
            <w:left w:val="none" w:sz="0" w:space="0" w:color="auto"/>
            <w:bottom w:val="none" w:sz="0" w:space="0" w:color="auto"/>
            <w:right w:val="none" w:sz="0" w:space="0" w:color="auto"/>
          </w:divBdr>
        </w:div>
        <w:div w:id="1675262439">
          <w:marLeft w:val="0"/>
          <w:marRight w:val="0"/>
          <w:marTop w:val="0"/>
          <w:marBottom w:val="0"/>
          <w:divBdr>
            <w:top w:val="none" w:sz="0" w:space="0" w:color="auto"/>
            <w:left w:val="none" w:sz="0" w:space="0" w:color="auto"/>
            <w:bottom w:val="none" w:sz="0" w:space="0" w:color="auto"/>
            <w:right w:val="none" w:sz="0" w:space="0" w:color="auto"/>
          </w:divBdr>
        </w:div>
        <w:div w:id="1690792527">
          <w:marLeft w:val="0"/>
          <w:marRight w:val="0"/>
          <w:marTop w:val="0"/>
          <w:marBottom w:val="0"/>
          <w:divBdr>
            <w:top w:val="none" w:sz="0" w:space="0" w:color="auto"/>
            <w:left w:val="none" w:sz="0" w:space="0" w:color="auto"/>
            <w:bottom w:val="none" w:sz="0" w:space="0" w:color="auto"/>
            <w:right w:val="none" w:sz="0" w:space="0" w:color="auto"/>
          </w:divBdr>
        </w:div>
        <w:div w:id="1704548615">
          <w:marLeft w:val="0"/>
          <w:marRight w:val="0"/>
          <w:marTop w:val="0"/>
          <w:marBottom w:val="0"/>
          <w:divBdr>
            <w:top w:val="none" w:sz="0" w:space="0" w:color="auto"/>
            <w:left w:val="none" w:sz="0" w:space="0" w:color="auto"/>
            <w:bottom w:val="none" w:sz="0" w:space="0" w:color="auto"/>
            <w:right w:val="none" w:sz="0" w:space="0" w:color="auto"/>
          </w:divBdr>
        </w:div>
        <w:div w:id="1734893768">
          <w:marLeft w:val="0"/>
          <w:marRight w:val="0"/>
          <w:marTop w:val="0"/>
          <w:marBottom w:val="0"/>
          <w:divBdr>
            <w:top w:val="none" w:sz="0" w:space="0" w:color="auto"/>
            <w:left w:val="none" w:sz="0" w:space="0" w:color="auto"/>
            <w:bottom w:val="none" w:sz="0" w:space="0" w:color="auto"/>
            <w:right w:val="none" w:sz="0" w:space="0" w:color="auto"/>
          </w:divBdr>
        </w:div>
        <w:div w:id="1740248949">
          <w:marLeft w:val="0"/>
          <w:marRight w:val="0"/>
          <w:marTop w:val="0"/>
          <w:marBottom w:val="0"/>
          <w:divBdr>
            <w:top w:val="none" w:sz="0" w:space="0" w:color="auto"/>
            <w:left w:val="none" w:sz="0" w:space="0" w:color="auto"/>
            <w:bottom w:val="none" w:sz="0" w:space="0" w:color="auto"/>
            <w:right w:val="none" w:sz="0" w:space="0" w:color="auto"/>
          </w:divBdr>
        </w:div>
        <w:div w:id="1748570098">
          <w:marLeft w:val="0"/>
          <w:marRight w:val="0"/>
          <w:marTop w:val="0"/>
          <w:marBottom w:val="0"/>
          <w:divBdr>
            <w:top w:val="none" w:sz="0" w:space="0" w:color="auto"/>
            <w:left w:val="none" w:sz="0" w:space="0" w:color="auto"/>
            <w:bottom w:val="none" w:sz="0" w:space="0" w:color="auto"/>
            <w:right w:val="none" w:sz="0" w:space="0" w:color="auto"/>
          </w:divBdr>
        </w:div>
        <w:div w:id="1790583851">
          <w:marLeft w:val="0"/>
          <w:marRight w:val="0"/>
          <w:marTop w:val="0"/>
          <w:marBottom w:val="0"/>
          <w:divBdr>
            <w:top w:val="none" w:sz="0" w:space="0" w:color="auto"/>
            <w:left w:val="none" w:sz="0" w:space="0" w:color="auto"/>
            <w:bottom w:val="none" w:sz="0" w:space="0" w:color="auto"/>
            <w:right w:val="none" w:sz="0" w:space="0" w:color="auto"/>
          </w:divBdr>
        </w:div>
        <w:div w:id="1806461907">
          <w:marLeft w:val="0"/>
          <w:marRight w:val="0"/>
          <w:marTop w:val="0"/>
          <w:marBottom w:val="0"/>
          <w:divBdr>
            <w:top w:val="none" w:sz="0" w:space="0" w:color="auto"/>
            <w:left w:val="none" w:sz="0" w:space="0" w:color="auto"/>
            <w:bottom w:val="none" w:sz="0" w:space="0" w:color="auto"/>
            <w:right w:val="none" w:sz="0" w:space="0" w:color="auto"/>
          </w:divBdr>
        </w:div>
        <w:div w:id="1833182836">
          <w:marLeft w:val="0"/>
          <w:marRight w:val="0"/>
          <w:marTop w:val="0"/>
          <w:marBottom w:val="0"/>
          <w:divBdr>
            <w:top w:val="none" w:sz="0" w:space="0" w:color="auto"/>
            <w:left w:val="none" w:sz="0" w:space="0" w:color="auto"/>
            <w:bottom w:val="none" w:sz="0" w:space="0" w:color="auto"/>
            <w:right w:val="none" w:sz="0" w:space="0" w:color="auto"/>
          </w:divBdr>
        </w:div>
        <w:div w:id="1845510731">
          <w:marLeft w:val="0"/>
          <w:marRight w:val="0"/>
          <w:marTop w:val="0"/>
          <w:marBottom w:val="0"/>
          <w:divBdr>
            <w:top w:val="none" w:sz="0" w:space="0" w:color="auto"/>
            <w:left w:val="none" w:sz="0" w:space="0" w:color="auto"/>
            <w:bottom w:val="none" w:sz="0" w:space="0" w:color="auto"/>
            <w:right w:val="none" w:sz="0" w:space="0" w:color="auto"/>
          </w:divBdr>
        </w:div>
        <w:div w:id="1891187775">
          <w:marLeft w:val="0"/>
          <w:marRight w:val="0"/>
          <w:marTop w:val="0"/>
          <w:marBottom w:val="0"/>
          <w:divBdr>
            <w:top w:val="none" w:sz="0" w:space="0" w:color="auto"/>
            <w:left w:val="none" w:sz="0" w:space="0" w:color="auto"/>
            <w:bottom w:val="none" w:sz="0" w:space="0" w:color="auto"/>
            <w:right w:val="none" w:sz="0" w:space="0" w:color="auto"/>
          </w:divBdr>
        </w:div>
        <w:div w:id="1892764241">
          <w:marLeft w:val="0"/>
          <w:marRight w:val="0"/>
          <w:marTop w:val="0"/>
          <w:marBottom w:val="0"/>
          <w:divBdr>
            <w:top w:val="none" w:sz="0" w:space="0" w:color="auto"/>
            <w:left w:val="none" w:sz="0" w:space="0" w:color="auto"/>
            <w:bottom w:val="none" w:sz="0" w:space="0" w:color="auto"/>
            <w:right w:val="none" w:sz="0" w:space="0" w:color="auto"/>
          </w:divBdr>
        </w:div>
        <w:div w:id="1919249420">
          <w:marLeft w:val="0"/>
          <w:marRight w:val="0"/>
          <w:marTop w:val="0"/>
          <w:marBottom w:val="0"/>
          <w:divBdr>
            <w:top w:val="none" w:sz="0" w:space="0" w:color="auto"/>
            <w:left w:val="none" w:sz="0" w:space="0" w:color="auto"/>
            <w:bottom w:val="none" w:sz="0" w:space="0" w:color="auto"/>
            <w:right w:val="none" w:sz="0" w:space="0" w:color="auto"/>
          </w:divBdr>
        </w:div>
        <w:div w:id="1931500965">
          <w:marLeft w:val="0"/>
          <w:marRight w:val="0"/>
          <w:marTop w:val="0"/>
          <w:marBottom w:val="0"/>
          <w:divBdr>
            <w:top w:val="none" w:sz="0" w:space="0" w:color="auto"/>
            <w:left w:val="none" w:sz="0" w:space="0" w:color="auto"/>
            <w:bottom w:val="none" w:sz="0" w:space="0" w:color="auto"/>
            <w:right w:val="none" w:sz="0" w:space="0" w:color="auto"/>
          </w:divBdr>
        </w:div>
        <w:div w:id="1962955056">
          <w:marLeft w:val="0"/>
          <w:marRight w:val="0"/>
          <w:marTop w:val="0"/>
          <w:marBottom w:val="0"/>
          <w:divBdr>
            <w:top w:val="none" w:sz="0" w:space="0" w:color="auto"/>
            <w:left w:val="none" w:sz="0" w:space="0" w:color="auto"/>
            <w:bottom w:val="none" w:sz="0" w:space="0" w:color="auto"/>
            <w:right w:val="none" w:sz="0" w:space="0" w:color="auto"/>
          </w:divBdr>
        </w:div>
        <w:div w:id="1965499620">
          <w:marLeft w:val="0"/>
          <w:marRight w:val="0"/>
          <w:marTop w:val="0"/>
          <w:marBottom w:val="0"/>
          <w:divBdr>
            <w:top w:val="none" w:sz="0" w:space="0" w:color="auto"/>
            <w:left w:val="none" w:sz="0" w:space="0" w:color="auto"/>
            <w:bottom w:val="none" w:sz="0" w:space="0" w:color="auto"/>
            <w:right w:val="none" w:sz="0" w:space="0" w:color="auto"/>
          </w:divBdr>
        </w:div>
        <w:div w:id="1967811537">
          <w:marLeft w:val="0"/>
          <w:marRight w:val="0"/>
          <w:marTop w:val="0"/>
          <w:marBottom w:val="0"/>
          <w:divBdr>
            <w:top w:val="none" w:sz="0" w:space="0" w:color="auto"/>
            <w:left w:val="none" w:sz="0" w:space="0" w:color="auto"/>
            <w:bottom w:val="none" w:sz="0" w:space="0" w:color="auto"/>
            <w:right w:val="none" w:sz="0" w:space="0" w:color="auto"/>
          </w:divBdr>
        </w:div>
        <w:div w:id="1967924721">
          <w:marLeft w:val="0"/>
          <w:marRight w:val="0"/>
          <w:marTop w:val="0"/>
          <w:marBottom w:val="0"/>
          <w:divBdr>
            <w:top w:val="none" w:sz="0" w:space="0" w:color="auto"/>
            <w:left w:val="none" w:sz="0" w:space="0" w:color="auto"/>
            <w:bottom w:val="none" w:sz="0" w:space="0" w:color="auto"/>
            <w:right w:val="none" w:sz="0" w:space="0" w:color="auto"/>
          </w:divBdr>
        </w:div>
        <w:div w:id="1991716174">
          <w:marLeft w:val="0"/>
          <w:marRight w:val="0"/>
          <w:marTop w:val="0"/>
          <w:marBottom w:val="0"/>
          <w:divBdr>
            <w:top w:val="none" w:sz="0" w:space="0" w:color="auto"/>
            <w:left w:val="none" w:sz="0" w:space="0" w:color="auto"/>
            <w:bottom w:val="none" w:sz="0" w:space="0" w:color="auto"/>
            <w:right w:val="none" w:sz="0" w:space="0" w:color="auto"/>
          </w:divBdr>
        </w:div>
        <w:div w:id="1996252368">
          <w:marLeft w:val="0"/>
          <w:marRight w:val="0"/>
          <w:marTop w:val="0"/>
          <w:marBottom w:val="0"/>
          <w:divBdr>
            <w:top w:val="none" w:sz="0" w:space="0" w:color="auto"/>
            <w:left w:val="none" w:sz="0" w:space="0" w:color="auto"/>
            <w:bottom w:val="none" w:sz="0" w:space="0" w:color="auto"/>
            <w:right w:val="none" w:sz="0" w:space="0" w:color="auto"/>
          </w:divBdr>
        </w:div>
        <w:div w:id="2029985289">
          <w:marLeft w:val="0"/>
          <w:marRight w:val="0"/>
          <w:marTop w:val="0"/>
          <w:marBottom w:val="0"/>
          <w:divBdr>
            <w:top w:val="none" w:sz="0" w:space="0" w:color="auto"/>
            <w:left w:val="none" w:sz="0" w:space="0" w:color="auto"/>
            <w:bottom w:val="none" w:sz="0" w:space="0" w:color="auto"/>
            <w:right w:val="none" w:sz="0" w:space="0" w:color="auto"/>
          </w:divBdr>
        </w:div>
        <w:div w:id="2033527090">
          <w:marLeft w:val="0"/>
          <w:marRight w:val="0"/>
          <w:marTop w:val="0"/>
          <w:marBottom w:val="0"/>
          <w:divBdr>
            <w:top w:val="none" w:sz="0" w:space="0" w:color="auto"/>
            <w:left w:val="none" w:sz="0" w:space="0" w:color="auto"/>
            <w:bottom w:val="none" w:sz="0" w:space="0" w:color="auto"/>
            <w:right w:val="none" w:sz="0" w:space="0" w:color="auto"/>
          </w:divBdr>
        </w:div>
        <w:div w:id="2048530722">
          <w:marLeft w:val="0"/>
          <w:marRight w:val="0"/>
          <w:marTop w:val="0"/>
          <w:marBottom w:val="0"/>
          <w:divBdr>
            <w:top w:val="none" w:sz="0" w:space="0" w:color="auto"/>
            <w:left w:val="none" w:sz="0" w:space="0" w:color="auto"/>
            <w:bottom w:val="none" w:sz="0" w:space="0" w:color="auto"/>
            <w:right w:val="none" w:sz="0" w:space="0" w:color="auto"/>
          </w:divBdr>
        </w:div>
        <w:div w:id="2059696374">
          <w:marLeft w:val="0"/>
          <w:marRight w:val="0"/>
          <w:marTop w:val="0"/>
          <w:marBottom w:val="0"/>
          <w:divBdr>
            <w:top w:val="none" w:sz="0" w:space="0" w:color="auto"/>
            <w:left w:val="none" w:sz="0" w:space="0" w:color="auto"/>
            <w:bottom w:val="none" w:sz="0" w:space="0" w:color="auto"/>
            <w:right w:val="none" w:sz="0" w:space="0" w:color="auto"/>
          </w:divBdr>
        </w:div>
        <w:div w:id="2063553506">
          <w:marLeft w:val="0"/>
          <w:marRight w:val="0"/>
          <w:marTop w:val="0"/>
          <w:marBottom w:val="0"/>
          <w:divBdr>
            <w:top w:val="none" w:sz="0" w:space="0" w:color="auto"/>
            <w:left w:val="none" w:sz="0" w:space="0" w:color="auto"/>
            <w:bottom w:val="none" w:sz="0" w:space="0" w:color="auto"/>
            <w:right w:val="none" w:sz="0" w:space="0" w:color="auto"/>
          </w:divBdr>
        </w:div>
        <w:div w:id="2065980545">
          <w:marLeft w:val="0"/>
          <w:marRight w:val="0"/>
          <w:marTop w:val="0"/>
          <w:marBottom w:val="0"/>
          <w:divBdr>
            <w:top w:val="none" w:sz="0" w:space="0" w:color="auto"/>
            <w:left w:val="none" w:sz="0" w:space="0" w:color="auto"/>
            <w:bottom w:val="none" w:sz="0" w:space="0" w:color="auto"/>
            <w:right w:val="none" w:sz="0" w:space="0" w:color="auto"/>
          </w:divBdr>
        </w:div>
        <w:div w:id="2084141417">
          <w:marLeft w:val="0"/>
          <w:marRight w:val="0"/>
          <w:marTop w:val="0"/>
          <w:marBottom w:val="0"/>
          <w:divBdr>
            <w:top w:val="none" w:sz="0" w:space="0" w:color="auto"/>
            <w:left w:val="none" w:sz="0" w:space="0" w:color="auto"/>
            <w:bottom w:val="none" w:sz="0" w:space="0" w:color="auto"/>
            <w:right w:val="none" w:sz="0" w:space="0" w:color="auto"/>
          </w:divBdr>
        </w:div>
        <w:div w:id="2101637976">
          <w:marLeft w:val="0"/>
          <w:marRight w:val="0"/>
          <w:marTop w:val="0"/>
          <w:marBottom w:val="0"/>
          <w:divBdr>
            <w:top w:val="none" w:sz="0" w:space="0" w:color="auto"/>
            <w:left w:val="none" w:sz="0" w:space="0" w:color="auto"/>
            <w:bottom w:val="none" w:sz="0" w:space="0" w:color="auto"/>
            <w:right w:val="none" w:sz="0" w:space="0" w:color="auto"/>
          </w:divBdr>
        </w:div>
        <w:div w:id="2114934600">
          <w:marLeft w:val="0"/>
          <w:marRight w:val="0"/>
          <w:marTop w:val="0"/>
          <w:marBottom w:val="0"/>
          <w:divBdr>
            <w:top w:val="none" w:sz="0" w:space="0" w:color="auto"/>
            <w:left w:val="none" w:sz="0" w:space="0" w:color="auto"/>
            <w:bottom w:val="none" w:sz="0" w:space="0" w:color="auto"/>
            <w:right w:val="none" w:sz="0" w:space="0" w:color="auto"/>
          </w:divBdr>
        </w:div>
        <w:div w:id="2141880215">
          <w:marLeft w:val="0"/>
          <w:marRight w:val="0"/>
          <w:marTop w:val="0"/>
          <w:marBottom w:val="0"/>
          <w:divBdr>
            <w:top w:val="none" w:sz="0" w:space="0" w:color="auto"/>
            <w:left w:val="none" w:sz="0" w:space="0" w:color="auto"/>
            <w:bottom w:val="none" w:sz="0" w:space="0" w:color="auto"/>
            <w:right w:val="none" w:sz="0" w:space="0" w:color="auto"/>
          </w:divBdr>
        </w:div>
      </w:divsChild>
    </w:div>
    <w:div w:id="1311861901">
      <w:bodyDiv w:val="1"/>
      <w:marLeft w:val="0"/>
      <w:marRight w:val="0"/>
      <w:marTop w:val="0"/>
      <w:marBottom w:val="0"/>
      <w:divBdr>
        <w:top w:val="none" w:sz="0" w:space="0" w:color="auto"/>
        <w:left w:val="none" w:sz="0" w:space="0" w:color="auto"/>
        <w:bottom w:val="none" w:sz="0" w:space="0" w:color="auto"/>
        <w:right w:val="none" w:sz="0" w:space="0" w:color="auto"/>
      </w:divBdr>
    </w:div>
    <w:div w:id="1465654270">
      <w:bodyDiv w:val="1"/>
      <w:marLeft w:val="0"/>
      <w:marRight w:val="0"/>
      <w:marTop w:val="0"/>
      <w:marBottom w:val="0"/>
      <w:divBdr>
        <w:top w:val="none" w:sz="0" w:space="0" w:color="auto"/>
        <w:left w:val="none" w:sz="0" w:space="0" w:color="auto"/>
        <w:bottom w:val="none" w:sz="0" w:space="0" w:color="auto"/>
        <w:right w:val="none" w:sz="0" w:space="0" w:color="auto"/>
      </w:divBdr>
    </w:div>
    <w:div w:id="1613514795">
      <w:bodyDiv w:val="1"/>
      <w:marLeft w:val="0"/>
      <w:marRight w:val="0"/>
      <w:marTop w:val="0"/>
      <w:marBottom w:val="0"/>
      <w:divBdr>
        <w:top w:val="none" w:sz="0" w:space="0" w:color="auto"/>
        <w:left w:val="none" w:sz="0" w:space="0" w:color="auto"/>
        <w:bottom w:val="none" w:sz="0" w:space="0" w:color="auto"/>
        <w:right w:val="none" w:sz="0" w:space="0" w:color="auto"/>
      </w:divBdr>
      <w:divsChild>
        <w:div w:id="852887668">
          <w:marLeft w:val="0"/>
          <w:marRight w:val="0"/>
          <w:marTop w:val="0"/>
          <w:marBottom w:val="0"/>
          <w:divBdr>
            <w:top w:val="none" w:sz="0" w:space="0" w:color="auto"/>
            <w:left w:val="none" w:sz="0" w:space="0" w:color="auto"/>
            <w:bottom w:val="none" w:sz="0" w:space="0" w:color="auto"/>
            <w:right w:val="none" w:sz="0" w:space="0" w:color="auto"/>
          </w:divBdr>
        </w:div>
      </w:divsChild>
    </w:div>
    <w:div w:id="1786344305">
      <w:bodyDiv w:val="1"/>
      <w:marLeft w:val="0"/>
      <w:marRight w:val="0"/>
      <w:marTop w:val="0"/>
      <w:marBottom w:val="0"/>
      <w:divBdr>
        <w:top w:val="none" w:sz="0" w:space="0" w:color="auto"/>
        <w:left w:val="none" w:sz="0" w:space="0" w:color="auto"/>
        <w:bottom w:val="none" w:sz="0" w:space="0" w:color="auto"/>
        <w:right w:val="none" w:sz="0" w:space="0" w:color="auto"/>
      </w:divBdr>
    </w:div>
    <w:div w:id="182354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4070</TotalTime>
  <Pages>6</Pages>
  <Words>748</Words>
  <Characters>4266</Characters>
  <Application>Microsoft Office Word</Application>
  <DocSecurity>0</DocSecurity>
  <Lines>35</Lines>
  <Paragraphs>10</Paragraphs>
  <ScaleCrop>false</ScaleCrop>
  <Company>HIT</Company>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dc:title>
  <dc:subject/>
  <dc:creator>NTKO</dc:creator>
  <cp:keywords/>
  <dc:description/>
  <cp:lastModifiedBy>Microsoft 帐户</cp:lastModifiedBy>
  <cp:revision>58</cp:revision>
  <cp:lastPrinted>2014-04-11T02:12:00Z</cp:lastPrinted>
  <dcterms:created xsi:type="dcterms:W3CDTF">2018-10-28T08:04:00Z</dcterms:created>
  <dcterms:modified xsi:type="dcterms:W3CDTF">2020-12-03T12:47:00Z</dcterms:modified>
</cp:coreProperties>
</file>